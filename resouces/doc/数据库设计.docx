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6E0EC" w14:textId="77777777" w:rsidR="00FA7E38" w:rsidRDefault="00FA7E38">
      <w:pPr>
        <w:pStyle w:val="a3"/>
        <w:spacing w:before="11"/>
        <w:rPr>
          <w:sz w:val="22"/>
        </w:rPr>
      </w:pPr>
    </w:p>
    <w:p w14:paraId="40DFA210" w14:textId="77777777" w:rsidR="00FA7E38" w:rsidRDefault="000241C9">
      <w:pPr>
        <w:pStyle w:val="2"/>
        <w:numPr>
          <w:ilvl w:val="1"/>
          <w:numId w:val="2"/>
        </w:numPr>
        <w:tabs>
          <w:tab w:val="left" w:pos="706"/>
        </w:tabs>
        <w:spacing w:before="1"/>
      </w:pPr>
      <w:bookmarkStart w:id="0" w:name="_bookmark45"/>
      <w:bookmarkStart w:id="1" w:name="3.1_表的设计"/>
      <w:bookmarkEnd w:id="0"/>
      <w:bookmarkEnd w:id="1"/>
      <w:r>
        <w:t>表的设计</w:t>
      </w:r>
    </w:p>
    <w:p w14:paraId="29A3E73C" w14:textId="5FA86681" w:rsidR="00FA7E38" w:rsidRDefault="00FA7E38">
      <w:pPr>
        <w:pStyle w:val="a3"/>
        <w:spacing w:before="2"/>
        <w:rPr>
          <w:sz w:val="29"/>
        </w:rPr>
      </w:pPr>
    </w:p>
    <w:p w14:paraId="169FD64E" w14:textId="6B0D43B3" w:rsidR="000241C9" w:rsidRDefault="000241C9" w:rsidP="000241C9">
      <w:pPr>
        <w:pStyle w:val="a5"/>
        <w:numPr>
          <w:ilvl w:val="0"/>
          <w:numId w:val="5"/>
        </w:numPr>
        <w:tabs>
          <w:tab w:val="left" w:pos="499"/>
        </w:tabs>
        <w:spacing w:before="196"/>
        <w:ind w:hanging="361"/>
        <w:rPr>
          <w:sz w:val="24"/>
        </w:rPr>
      </w:pPr>
      <w:r>
        <w:rPr>
          <w:sz w:val="21"/>
        </w:rPr>
        <w:t>用户表：在线学习平台的使用者，记录用户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，用户名，</w:t>
      </w:r>
      <w:r>
        <w:rPr>
          <w:rFonts w:hint="eastAsia"/>
          <w:sz w:val="21"/>
        </w:rPr>
        <w:t>用户手机，学校名，</w:t>
      </w:r>
      <w:r>
        <w:rPr>
          <w:sz w:val="21"/>
        </w:rPr>
        <w:t>密码和</w:t>
      </w:r>
      <w:r>
        <w:rPr>
          <w:rFonts w:hint="eastAsia"/>
          <w:sz w:val="21"/>
        </w:rPr>
        <w:t>用户专业以及</w:t>
      </w:r>
      <w:r>
        <w:rPr>
          <w:sz w:val="21"/>
        </w:rPr>
        <w:t>用户类型。</w:t>
      </w:r>
      <w:r>
        <w:rPr>
          <w:sz w:val="24"/>
        </w:rPr>
        <w:t xml:space="preserve"> </w:t>
      </w:r>
    </w:p>
    <w:p w14:paraId="7F510494" w14:textId="33BF126D" w:rsidR="000241C9" w:rsidRDefault="000241C9" w:rsidP="000241C9">
      <w:pPr>
        <w:pStyle w:val="a5"/>
        <w:numPr>
          <w:ilvl w:val="0"/>
          <w:numId w:val="5"/>
        </w:numPr>
        <w:tabs>
          <w:tab w:val="left" w:pos="499"/>
        </w:tabs>
        <w:ind w:hanging="361"/>
        <w:rPr>
          <w:rFonts w:ascii="Times New Roman" w:eastAsia="Times New Roman"/>
          <w:sz w:val="21"/>
        </w:rPr>
      </w:pPr>
      <w:r>
        <w:rPr>
          <w:sz w:val="21"/>
        </w:rPr>
        <w:t>书籍表：学习平台所收录课本，记录书本</w:t>
      </w:r>
      <w:r>
        <w:rPr>
          <w:rFonts w:ascii="Times New Roman" w:eastAsia="Times New Roman"/>
          <w:sz w:val="21"/>
        </w:rPr>
        <w:t>isbn</w:t>
      </w:r>
      <w:r>
        <w:rPr>
          <w:sz w:val="21"/>
        </w:rPr>
        <w:t>、书籍名、书籍作者、书籍出版社</w:t>
      </w:r>
      <w:r>
        <w:rPr>
          <w:rFonts w:hint="eastAsia"/>
          <w:sz w:val="21"/>
        </w:rPr>
        <w:t>、书籍出版时间、书籍简介以及书籍封面图片</w:t>
      </w:r>
      <w:r>
        <w:rPr>
          <w:sz w:val="21"/>
        </w:rPr>
        <w:t>URL。</w:t>
      </w:r>
    </w:p>
    <w:p w14:paraId="622991EE" w14:textId="58D4A6F2" w:rsidR="000241C9" w:rsidRDefault="000241C9" w:rsidP="000241C9">
      <w:pPr>
        <w:pStyle w:val="a5"/>
        <w:numPr>
          <w:ilvl w:val="0"/>
          <w:numId w:val="5"/>
        </w:numPr>
        <w:tabs>
          <w:tab w:val="left" w:pos="499"/>
        </w:tabs>
        <w:spacing w:before="43"/>
        <w:ind w:hanging="361"/>
        <w:rPr>
          <w:rFonts w:ascii="Times New Roman" w:eastAsia="Times New Roman"/>
          <w:sz w:val="21"/>
        </w:rPr>
      </w:pPr>
      <w:r>
        <w:rPr>
          <w:sz w:val="21"/>
        </w:rPr>
        <w:t>课程表：学习平台所收录课程，记录课程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和课程名称</w:t>
      </w:r>
      <w:r w:rsidR="00245F07">
        <w:rPr>
          <w:rFonts w:hint="eastAsia"/>
          <w:sz w:val="21"/>
        </w:rPr>
        <w:t>以及课程简介</w:t>
      </w:r>
      <w:r w:rsidR="00972BE1">
        <w:rPr>
          <w:rFonts w:hint="eastAsia"/>
          <w:sz w:val="21"/>
        </w:rPr>
        <w:t>以及课程图片URL</w:t>
      </w:r>
      <w:r>
        <w:rPr>
          <w:sz w:val="21"/>
        </w:rPr>
        <w:t>。</w:t>
      </w:r>
    </w:p>
    <w:p w14:paraId="6FD05483" w14:textId="6BB4D2A6" w:rsidR="000241C9" w:rsidRDefault="000241C9" w:rsidP="000241C9">
      <w:pPr>
        <w:pStyle w:val="a5"/>
        <w:numPr>
          <w:ilvl w:val="0"/>
          <w:numId w:val="5"/>
        </w:numPr>
        <w:tabs>
          <w:tab w:val="left" w:pos="499"/>
        </w:tabs>
        <w:spacing w:before="43" w:line="278" w:lineRule="auto"/>
        <w:ind w:right="1504"/>
        <w:rPr>
          <w:rFonts w:ascii="Times New Roman" w:eastAsia="Times New Roman"/>
          <w:sz w:val="21"/>
        </w:rPr>
      </w:pPr>
      <w:r>
        <w:rPr>
          <w:sz w:val="21"/>
        </w:rPr>
        <w:t>题目表：学习平台所收录题目，记录题目</w:t>
      </w:r>
      <w:r>
        <w:rPr>
          <w:rFonts w:ascii="Times New Roman" w:eastAsia="Times New Roman"/>
          <w:sz w:val="21"/>
        </w:rPr>
        <w:t>ID</w:t>
      </w:r>
      <w:r>
        <w:rPr>
          <w:spacing w:val="-1"/>
          <w:sz w:val="21"/>
        </w:rPr>
        <w:t>、题目题干、题目状态、题目</w:t>
      </w:r>
      <w:r w:rsidR="00AC7E69">
        <w:rPr>
          <w:rFonts w:hint="eastAsia"/>
          <w:spacing w:val="-1"/>
          <w:sz w:val="21"/>
        </w:rPr>
        <w:t>图片URL</w:t>
      </w:r>
      <w:r>
        <w:rPr>
          <w:spacing w:val="-1"/>
          <w:sz w:val="21"/>
        </w:rPr>
        <w:t>和题目发布时间</w:t>
      </w:r>
      <w:r>
        <w:rPr>
          <w:sz w:val="21"/>
        </w:rPr>
        <w:t>戳。</w:t>
      </w:r>
    </w:p>
    <w:p w14:paraId="19571420" w14:textId="5EB55E38" w:rsidR="000241C9" w:rsidRDefault="000241C9" w:rsidP="000241C9">
      <w:pPr>
        <w:pStyle w:val="a5"/>
        <w:numPr>
          <w:ilvl w:val="0"/>
          <w:numId w:val="5"/>
        </w:numPr>
        <w:tabs>
          <w:tab w:val="left" w:pos="499"/>
        </w:tabs>
        <w:spacing w:before="32"/>
        <w:ind w:hanging="361"/>
        <w:rPr>
          <w:rFonts w:ascii="Times New Roman" w:eastAsia="Times New Roman"/>
          <w:sz w:val="21"/>
        </w:rPr>
      </w:pPr>
      <w:r>
        <w:rPr>
          <w:sz w:val="21"/>
        </w:rPr>
        <w:t>答案表：题目所对应的答案，记录回答</w:t>
      </w:r>
      <w:r>
        <w:rPr>
          <w:rFonts w:ascii="Times New Roman" w:eastAsia="Times New Roman"/>
          <w:sz w:val="21"/>
        </w:rPr>
        <w:t>ID</w:t>
      </w:r>
      <w:r w:rsidR="009E0AC0">
        <w:rPr>
          <w:rFonts w:hint="eastAsia"/>
          <w:sz w:val="21"/>
        </w:rPr>
        <w:t>、</w:t>
      </w:r>
      <w:r>
        <w:rPr>
          <w:sz w:val="21"/>
        </w:rPr>
        <w:t>答案内容</w:t>
      </w:r>
      <w:r w:rsidR="009E0AC0">
        <w:rPr>
          <w:rFonts w:hint="eastAsia"/>
          <w:sz w:val="21"/>
        </w:rPr>
        <w:t>和答案赞同数</w:t>
      </w:r>
      <w:r>
        <w:rPr>
          <w:sz w:val="21"/>
        </w:rPr>
        <w:t>。</w:t>
      </w:r>
    </w:p>
    <w:p w14:paraId="2479CD58" w14:textId="77777777" w:rsidR="000241C9" w:rsidRDefault="000241C9" w:rsidP="000241C9">
      <w:pPr>
        <w:pStyle w:val="a5"/>
        <w:numPr>
          <w:ilvl w:val="0"/>
          <w:numId w:val="5"/>
        </w:numPr>
        <w:tabs>
          <w:tab w:val="left" w:pos="499"/>
        </w:tabs>
        <w:spacing w:before="43"/>
        <w:ind w:hanging="361"/>
        <w:rPr>
          <w:rFonts w:ascii="Times New Roman" w:eastAsia="Times New Roman"/>
          <w:sz w:val="21"/>
        </w:rPr>
      </w:pPr>
      <w:r>
        <w:rPr>
          <w:spacing w:val="-1"/>
          <w:sz w:val="21"/>
        </w:rPr>
        <w:t>专业表：学习平台所收录专业，记录专业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以及专业名称。</w:t>
      </w:r>
    </w:p>
    <w:p w14:paraId="6FC769A1" w14:textId="066B3211" w:rsidR="000241C9" w:rsidRDefault="000241C9" w:rsidP="000241C9">
      <w:pPr>
        <w:pStyle w:val="a5"/>
        <w:numPr>
          <w:ilvl w:val="0"/>
          <w:numId w:val="5"/>
        </w:numPr>
        <w:tabs>
          <w:tab w:val="left" w:pos="499"/>
        </w:tabs>
        <w:spacing w:before="43" w:line="278" w:lineRule="auto"/>
        <w:ind w:right="1294"/>
        <w:rPr>
          <w:rFonts w:ascii="Times New Roman" w:eastAsia="Times New Roman"/>
          <w:sz w:val="21"/>
        </w:rPr>
      </w:pPr>
      <w:r>
        <w:rPr>
          <w:sz w:val="21"/>
        </w:rPr>
        <w:t>反馈信息表：用户向平台管理员所反馈的信息，记录反馈信息</w:t>
      </w:r>
      <w:r>
        <w:rPr>
          <w:rFonts w:ascii="Times New Roman" w:eastAsia="Times New Roman"/>
          <w:sz w:val="21"/>
        </w:rPr>
        <w:t>ID</w:t>
      </w:r>
      <w:r>
        <w:rPr>
          <w:spacing w:val="-2"/>
          <w:sz w:val="21"/>
        </w:rPr>
        <w:t>、反馈的内容、反馈</w:t>
      </w:r>
      <w:r>
        <w:rPr>
          <w:sz w:val="21"/>
        </w:rPr>
        <w:t>发布时间戳和反馈回复。</w:t>
      </w:r>
    </w:p>
    <w:p w14:paraId="502C3C53" w14:textId="77777777" w:rsidR="000241C9" w:rsidRDefault="000241C9" w:rsidP="000241C9">
      <w:pPr>
        <w:pStyle w:val="a5"/>
        <w:numPr>
          <w:ilvl w:val="0"/>
          <w:numId w:val="5"/>
        </w:numPr>
        <w:tabs>
          <w:tab w:val="left" w:pos="499"/>
        </w:tabs>
        <w:ind w:hanging="361"/>
        <w:rPr>
          <w:rFonts w:ascii="Times New Roman" w:eastAsia="Times New Roman"/>
          <w:sz w:val="21"/>
        </w:rPr>
      </w:pPr>
      <w:r>
        <w:rPr>
          <w:sz w:val="21"/>
        </w:rPr>
        <w:t>课程</w:t>
      </w:r>
      <w:r>
        <w:rPr>
          <w:rFonts w:ascii="Times New Roman" w:eastAsia="Times New Roman"/>
          <w:sz w:val="21"/>
        </w:rPr>
        <w:t>-</w:t>
      </w:r>
      <w:r>
        <w:rPr>
          <w:sz w:val="21"/>
        </w:rPr>
        <w:t>书籍表：根据联系集转换而来，记录课程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、书籍编码和添加该书的日期。</w:t>
      </w:r>
    </w:p>
    <w:p w14:paraId="4C13194A" w14:textId="03EC7F1D" w:rsidR="000241C9" w:rsidRDefault="000241C9" w:rsidP="000241C9">
      <w:pPr>
        <w:pStyle w:val="a5"/>
        <w:numPr>
          <w:ilvl w:val="0"/>
          <w:numId w:val="5"/>
        </w:numPr>
        <w:tabs>
          <w:tab w:val="left" w:pos="499"/>
        </w:tabs>
        <w:spacing w:before="43"/>
        <w:ind w:hanging="361"/>
        <w:rPr>
          <w:rFonts w:ascii="Times New Roman" w:eastAsia="Times New Roman"/>
          <w:sz w:val="21"/>
        </w:rPr>
      </w:pPr>
      <w:r>
        <w:rPr>
          <w:sz w:val="21"/>
        </w:rPr>
        <w:t>专业</w:t>
      </w:r>
      <w:r>
        <w:rPr>
          <w:rFonts w:ascii="Times New Roman" w:eastAsia="Times New Roman"/>
          <w:sz w:val="21"/>
        </w:rPr>
        <w:t>-</w:t>
      </w:r>
      <w:r>
        <w:rPr>
          <w:sz w:val="21"/>
        </w:rPr>
        <w:t>课程表：根据联系集转换而来，记录专业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、课程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。</w:t>
      </w:r>
    </w:p>
    <w:p w14:paraId="13BDFD42" w14:textId="32CEB847" w:rsidR="000241C9" w:rsidRPr="00A85D6F" w:rsidRDefault="000241C9" w:rsidP="000241C9">
      <w:pPr>
        <w:pStyle w:val="a5"/>
        <w:numPr>
          <w:ilvl w:val="0"/>
          <w:numId w:val="5"/>
        </w:numPr>
        <w:tabs>
          <w:tab w:val="left" w:pos="498"/>
        </w:tabs>
        <w:spacing w:before="43"/>
        <w:ind w:left="497" w:hanging="361"/>
        <w:rPr>
          <w:rFonts w:ascii="Times New Roman" w:eastAsia="Times New Roman"/>
          <w:sz w:val="21"/>
        </w:rPr>
      </w:pPr>
      <w:r>
        <w:rPr>
          <w:sz w:val="21"/>
        </w:rPr>
        <w:t>专家</w:t>
      </w:r>
      <w:r>
        <w:rPr>
          <w:rFonts w:ascii="Times New Roman" w:eastAsia="Times New Roman"/>
          <w:sz w:val="21"/>
        </w:rPr>
        <w:t>-</w:t>
      </w:r>
      <w:r>
        <w:rPr>
          <w:sz w:val="21"/>
        </w:rPr>
        <w:t>专业表：根据联系集转换而来，记录专家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、专业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。</w:t>
      </w:r>
    </w:p>
    <w:p w14:paraId="3F804659" w14:textId="60D429AD" w:rsidR="00A85D6F" w:rsidRDefault="00A45EAC" w:rsidP="000241C9">
      <w:pPr>
        <w:pStyle w:val="a5"/>
        <w:numPr>
          <w:ilvl w:val="0"/>
          <w:numId w:val="5"/>
        </w:numPr>
        <w:tabs>
          <w:tab w:val="left" w:pos="498"/>
        </w:tabs>
        <w:spacing w:before="43"/>
        <w:ind w:left="497" w:hanging="361"/>
        <w:rPr>
          <w:rFonts w:ascii="Times New Roman" w:eastAsia="Times New Roman"/>
          <w:sz w:val="21"/>
        </w:rPr>
      </w:pPr>
      <w:r>
        <w:rPr>
          <w:rFonts w:ascii="Times New Roman" w:eastAsiaTheme="minorEastAsia" w:hint="eastAsia"/>
          <w:sz w:val="21"/>
        </w:rPr>
        <w:t>问题</w:t>
      </w:r>
      <w:r>
        <w:rPr>
          <w:rFonts w:ascii="Times New Roman" w:eastAsiaTheme="minorEastAsia" w:hint="eastAsia"/>
          <w:sz w:val="21"/>
        </w:rPr>
        <w:t>-</w:t>
      </w:r>
      <w:r>
        <w:rPr>
          <w:rFonts w:ascii="Times New Roman" w:eastAsiaTheme="minorEastAsia" w:hint="eastAsia"/>
          <w:sz w:val="21"/>
        </w:rPr>
        <w:t>专业表：根据联系集转换而来，记录题目</w:t>
      </w:r>
      <w:r>
        <w:rPr>
          <w:rFonts w:ascii="Times New Roman" w:eastAsiaTheme="minorEastAsia" w:hint="eastAsia"/>
          <w:sz w:val="21"/>
        </w:rPr>
        <w:t>ID</w:t>
      </w:r>
      <w:r>
        <w:rPr>
          <w:rFonts w:ascii="Times New Roman" w:eastAsiaTheme="minorEastAsia" w:hint="eastAsia"/>
          <w:sz w:val="21"/>
        </w:rPr>
        <w:t>、专业</w:t>
      </w:r>
      <w:r>
        <w:rPr>
          <w:rFonts w:ascii="Times New Roman" w:eastAsiaTheme="minorEastAsia" w:hint="eastAsia"/>
          <w:sz w:val="21"/>
        </w:rPr>
        <w:t>ID</w:t>
      </w:r>
      <w:r>
        <w:rPr>
          <w:rFonts w:ascii="Times New Roman" w:eastAsiaTheme="minorEastAsia" w:hint="eastAsia"/>
          <w:sz w:val="21"/>
        </w:rPr>
        <w:t>。</w:t>
      </w:r>
    </w:p>
    <w:p w14:paraId="7AA98A7D" w14:textId="4951002B" w:rsidR="000241C9" w:rsidRDefault="000241C9" w:rsidP="000241C9">
      <w:pPr>
        <w:pStyle w:val="a5"/>
        <w:numPr>
          <w:ilvl w:val="0"/>
          <w:numId w:val="5"/>
        </w:numPr>
        <w:tabs>
          <w:tab w:val="left" w:pos="498"/>
        </w:tabs>
        <w:spacing w:before="43"/>
        <w:ind w:left="497" w:hanging="361"/>
        <w:rPr>
          <w:rFonts w:ascii="Times New Roman" w:eastAsia="Times New Roman"/>
          <w:sz w:val="21"/>
        </w:rPr>
      </w:pPr>
      <w:r>
        <w:rPr>
          <w:sz w:val="21"/>
        </w:rPr>
        <w:t>专家回答表：根据联系集转换而来，记录专家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、答案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、添加答案的日期。</w:t>
      </w:r>
    </w:p>
    <w:p w14:paraId="5532E27B" w14:textId="77777777" w:rsidR="000241C9" w:rsidRDefault="000241C9" w:rsidP="000241C9">
      <w:pPr>
        <w:pStyle w:val="a5"/>
        <w:numPr>
          <w:ilvl w:val="0"/>
          <w:numId w:val="5"/>
        </w:numPr>
        <w:tabs>
          <w:tab w:val="left" w:pos="498"/>
        </w:tabs>
        <w:spacing w:before="43"/>
        <w:ind w:left="497" w:hanging="361"/>
        <w:rPr>
          <w:rFonts w:ascii="Times New Roman" w:eastAsia="Times New Roman"/>
          <w:sz w:val="21"/>
        </w:rPr>
      </w:pPr>
      <w:r>
        <w:rPr>
          <w:sz w:val="21"/>
        </w:rPr>
        <w:t>书中题目表：记录出自书中的题目信息，记录题目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，书的</w:t>
      </w:r>
      <w:r>
        <w:rPr>
          <w:rFonts w:ascii="Times New Roman" w:eastAsia="Times New Roman"/>
          <w:sz w:val="21"/>
        </w:rPr>
        <w:t>ISBN</w:t>
      </w:r>
      <w:r>
        <w:rPr>
          <w:sz w:val="21"/>
        </w:rPr>
        <w:t>以及题目所在页码。</w:t>
      </w:r>
    </w:p>
    <w:p w14:paraId="1C27794E" w14:textId="77777777" w:rsidR="000241C9" w:rsidRDefault="000241C9" w:rsidP="000241C9">
      <w:pPr>
        <w:pStyle w:val="a5"/>
        <w:numPr>
          <w:ilvl w:val="0"/>
          <w:numId w:val="5"/>
        </w:numPr>
        <w:tabs>
          <w:tab w:val="left" w:pos="498"/>
        </w:tabs>
        <w:spacing w:before="43"/>
        <w:ind w:left="497" w:hanging="361"/>
        <w:rPr>
          <w:rFonts w:ascii="Times New Roman" w:eastAsia="Times New Roman"/>
          <w:sz w:val="21"/>
        </w:rPr>
      </w:pPr>
      <w:r>
        <w:rPr>
          <w:sz w:val="21"/>
        </w:rPr>
        <w:t>课程中题目表：记录出自课程中的题目信息，记录题目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，课程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。</w:t>
      </w:r>
    </w:p>
    <w:p w14:paraId="3165590A" w14:textId="0097AF7B" w:rsidR="000241C9" w:rsidRPr="002F4102" w:rsidRDefault="005427A9" w:rsidP="000241C9">
      <w:pPr>
        <w:pStyle w:val="a5"/>
        <w:numPr>
          <w:ilvl w:val="0"/>
          <w:numId w:val="5"/>
        </w:numPr>
        <w:tabs>
          <w:tab w:val="left" w:pos="498"/>
        </w:tabs>
        <w:spacing w:before="43"/>
        <w:ind w:left="497" w:hanging="361"/>
        <w:rPr>
          <w:rFonts w:ascii="Times New Roman" w:eastAsia="Times New Roman"/>
          <w:sz w:val="21"/>
        </w:rPr>
      </w:pPr>
      <w:r>
        <w:rPr>
          <w:rFonts w:hint="eastAsia"/>
          <w:sz w:val="21"/>
        </w:rPr>
        <w:t>题目</w:t>
      </w:r>
      <w:r w:rsidR="000241C9">
        <w:rPr>
          <w:sz w:val="21"/>
        </w:rPr>
        <w:t>收藏表：记录用户收藏的题目，记录题目</w:t>
      </w:r>
      <w:r w:rsidR="000241C9">
        <w:rPr>
          <w:rFonts w:ascii="Times New Roman" w:eastAsia="Times New Roman"/>
          <w:sz w:val="21"/>
        </w:rPr>
        <w:t>ID</w:t>
      </w:r>
      <w:r w:rsidR="000241C9">
        <w:rPr>
          <w:sz w:val="21"/>
        </w:rPr>
        <w:t>，用户</w:t>
      </w:r>
      <w:r w:rsidR="000241C9">
        <w:rPr>
          <w:rFonts w:ascii="Times New Roman" w:eastAsia="Times New Roman"/>
          <w:sz w:val="21"/>
        </w:rPr>
        <w:t>ID</w:t>
      </w:r>
      <w:r w:rsidR="000241C9">
        <w:rPr>
          <w:sz w:val="21"/>
        </w:rPr>
        <w:t>，用户的笔记以及收藏时间。</w:t>
      </w:r>
    </w:p>
    <w:p w14:paraId="15727454" w14:textId="3D014278" w:rsidR="002F4102" w:rsidRDefault="002F4102" w:rsidP="002F4102">
      <w:pPr>
        <w:pStyle w:val="a5"/>
        <w:numPr>
          <w:ilvl w:val="0"/>
          <w:numId w:val="5"/>
        </w:numPr>
        <w:tabs>
          <w:tab w:val="left" w:pos="498"/>
        </w:tabs>
        <w:spacing w:before="43"/>
        <w:ind w:left="497" w:hanging="361"/>
        <w:rPr>
          <w:rFonts w:ascii="Times New Roman" w:eastAsia="Times New Roman"/>
          <w:sz w:val="21"/>
        </w:rPr>
      </w:pPr>
      <w:r>
        <w:rPr>
          <w:rFonts w:hint="eastAsia"/>
          <w:sz w:val="21"/>
        </w:rPr>
        <w:t>课程</w:t>
      </w:r>
      <w:r>
        <w:rPr>
          <w:sz w:val="21"/>
        </w:rPr>
        <w:t>收藏表：记录用户收藏的</w:t>
      </w:r>
      <w:r>
        <w:rPr>
          <w:rFonts w:hint="eastAsia"/>
          <w:sz w:val="21"/>
        </w:rPr>
        <w:t>课程</w:t>
      </w:r>
      <w:r>
        <w:rPr>
          <w:sz w:val="21"/>
        </w:rPr>
        <w:t>，记录</w:t>
      </w:r>
      <w:r>
        <w:rPr>
          <w:rFonts w:hint="eastAsia"/>
          <w:sz w:val="21"/>
        </w:rPr>
        <w:t>课程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，用户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，以及收藏时间。</w:t>
      </w:r>
    </w:p>
    <w:p w14:paraId="56339F48" w14:textId="4F61AC8C" w:rsidR="002F4102" w:rsidRPr="002F4102" w:rsidRDefault="002F4102" w:rsidP="002F4102">
      <w:pPr>
        <w:pStyle w:val="a5"/>
        <w:numPr>
          <w:ilvl w:val="0"/>
          <w:numId w:val="5"/>
        </w:numPr>
        <w:tabs>
          <w:tab w:val="left" w:pos="498"/>
        </w:tabs>
        <w:spacing w:before="43"/>
        <w:ind w:left="497" w:hanging="361"/>
        <w:rPr>
          <w:rFonts w:ascii="Times New Roman" w:eastAsia="Times New Roman"/>
          <w:sz w:val="21"/>
        </w:rPr>
      </w:pPr>
      <w:r>
        <w:rPr>
          <w:rFonts w:hint="eastAsia"/>
          <w:sz w:val="21"/>
        </w:rPr>
        <w:t>书籍</w:t>
      </w:r>
      <w:r>
        <w:rPr>
          <w:sz w:val="21"/>
        </w:rPr>
        <w:t>收藏表：记录用户收藏的</w:t>
      </w:r>
      <w:r>
        <w:rPr>
          <w:rFonts w:hint="eastAsia"/>
          <w:sz w:val="21"/>
        </w:rPr>
        <w:t>书籍</w:t>
      </w:r>
      <w:r>
        <w:rPr>
          <w:sz w:val="21"/>
        </w:rPr>
        <w:t>，记录</w:t>
      </w:r>
      <w:r>
        <w:rPr>
          <w:rFonts w:hint="eastAsia"/>
          <w:sz w:val="21"/>
        </w:rPr>
        <w:t>课程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，用户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，以及收藏时间。</w:t>
      </w:r>
    </w:p>
    <w:p w14:paraId="181594D9" w14:textId="3FBD3B09" w:rsidR="000241C9" w:rsidRPr="00225EF2" w:rsidRDefault="000241C9" w:rsidP="000241C9">
      <w:pPr>
        <w:pStyle w:val="a5"/>
        <w:numPr>
          <w:ilvl w:val="0"/>
          <w:numId w:val="5"/>
        </w:numPr>
        <w:tabs>
          <w:tab w:val="left" w:pos="498"/>
        </w:tabs>
        <w:spacing w:before="43"/>
        <w:ind w:left="497" w:hanging="361"/>
        <w:rPr>
          <w:rFonts w:ascii="Times New Roman" w:eastAsia="Times New Roman"/>
          <w:sz w:val="21"/>
        </w:rPr>
      </w:pPr>
      <w:r>
        <w:rPr>
          <w:sz w:val="21"/>
        </w:rPr>
        <w:t>题目解答表：记录题目的答案，记录题目</w:t>
      </w:r>
      <w:r>
        <w:rPr>
          <w:rFonts w:ascii="Times New Roman" w:eastAsia="Times New Roman"/>
          <w:sz w:val="21"/>
        </w:rPr>
        <w:t>ID</w:t>
      </w:r>
      <w:r>
        <w:rPr>
          <w:sz w:val="21"/>
        </w:rPr>
        <w:t>，答案</w:t>
      </w:r>
      <w:r>
        <w:rPr>
          <w:rFonts w:ascii="Times New Roman" w:eastAsia="Times New Roman"/>
          <w:sz w:val="21"/>
        </w:rPr>
        <w:t>ID</w:t>
      </w:r>
      <w:r w:rsidR="0088236C">
        <w:rPr>
          <w:rFonts w:ascii="Times New Roman" w:eastAsiaTheme="minorEastAsia" w:hint="eastAsia"/>
          <w:sz w:val="21"/>
        </w:rPr>
        <w:t>和回答问题的时间</w:t>
      </w:r>
      <w:r>
        <w:rPr>
          <w:sz w:val="21"/>
        </w:rPr>
        <w:t>。</w:t>
      </w:r>
    </w:p>
    <w:p w14:paraId="598EA3AE" w14:textId="281ABF47" w:rsidR="00225EF2" w:rsidRDefault="00225EF2" w:rsidP="000241C9">
      <w:pPr>
        <w:pStyle w:val="a5"/>
        <w:numPr>
          <w:ilvl w:val="0"/>
          <w:numId w:val="5"/>
        </w:numPr>
        <w:tabs>
          <w:tab w:val="left" w:pos="498"/>
        </w:tabs>
        <w:spacing w:before="43"/>
        <w:ind w:left="497" w:hanging="361"/>
        <w:rPr>
          <w:rFonts w:ascii="Times New Roman" w:eastAsia="Times New Roman"/>
          <w:sz w:val="21"/>
        </w:rPr>
      </w:pPr>
      <w:r>
        <w:rPr>
          <w:rFonts w:ascii="Times New Roman" w:eastAsiaTheme="minorEastAsia" w:hint="eastAsia"/>
          <w:sz w:val="21"/>
        </w:rPr>
        <w:t>用户赞同表：记录用户</w:t>
      </w:r>
      <w:proofErr w:type="gramStart"/>
      <w:r>
        <w:rPr>
          <w:rFonts w:ascii="Times New Roman" w:eastAsiaTheme="minorEastAsia" w:hint="eastAsia"/>
          <w:sz w:val="21"/>
        </w:rPr>
        <w:t>的点赞记录</w:t>
      </w:r>
      <w:proofErr w:type="gramEnd"/>
      <w:r>
        <w:rPr>
          <w:rFonts w:ascii="Times New Roman" w:eastAsiaTheme="minorEastAsia" w:hint="eastAsia"/>
          <w:sz w:val="21"/>
        </w:rPr>
        <w:t>，记录</w:t>
      </w:r>
    </w:p>
    <w:p w14:paraId="5A713E20" w14:textId="77777777" w:rsidR="000241C9" w:rsidRDefault="000241C9">
      <w:pPr>
        <w:pStyle w:val="a3"/>
        <w:spacing w:before="2"/>
        <w:rPr>
          <w:sz w:val="29"/>
        </w:rPr>
      </w:pPr>
    </w:p>
    <w:p w14:paraId="0FEAC08B" w14:textId="77777777" w:rsidR="00FA7E38" w:rsidRDefault="000241C9">
      <w:pPr>
        <w:pStyle w:val="3"/>
        <w:numPr>
          <w:ilvl w:val="2"/>
          <w:numId w:val="2"/>
        </w:numPr>
        <w:tabs>
          <w:tab w:val="left" w:pos="979"/>
        </w:tabs>
        <w:ind w:hanging="841"/>
      </w:pPr>
      <w:bookmarkStart w:id="2" w:name="3.1.1__用户表（user）"/>
      <w:bookmarkStart w:id="3" w:name="_bookmark46"/>
      <w:bookmarkEnd w:id="2"/>
      <w:bookmarkEnd w:id="3"/>
      <w:r>
        <w:t>用户表（user）</w:t>
      </w:r>
      <w:r>
        <w:rPr>
          <w:w w:val="99"/>
        </w:rPr>
        <w:t xml:space="preserve"> </w:t>
      </w:r>
    </w:p>
    <w:p w14:paraId="3BE95383" w14:textId="77777777" w:rsidR="00FA7E38" w:rsidRDefault="00FA7E38">
      <w:pPr>
        <w:pStyle w:val="a3"/>
        <w:spacing w:before="10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560"/>
        <w:gridCol w:w="1274"/>
        <w:gridCol w:w="1843"/>
        <w:gridCol w:w="2977"/>
      </w:tblGrid>
      <w:tr w:rsidR="00FA7E38" w14:paraId="0722A84B" w14:textId="77777777">
        <w:trPr>
          <w:trHeight w:val="405"/>
        </w:trPr>
        <w:tc>
          <w:tcPr>
            <w:tcW w:w="1697" w:type="dxa"/>
          </w:tcPr>
          <w:p w14:paraId="01359938" w14:textId="77777777" w:rsidR="00FA7E38" w:rsidRDefault="000241C9">
            <w:pPr>
              <w:pStyle w:val="TableParagraph"/>
              <w:spacing w:before="50"/>
              <w:ind w:left="105" w:right="8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0043978B" w14:textId="77777777" w:rsidR="00FA7E38" w:rsidRDefault="000241C9">
            <w:pPr>
              <w:pStyle w:val="TableParagraph"/>
              <w:spacing w:before="50"/>
              <w:ind w:left="169" w:right="15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74" w:type="dxa"/>
          </w:tcPr>
          <w:p w14:paraId="3C196AB1" w14:textId="77777777" w:rsidR="00FA7E38" w:rsidRDefault="000241C9">
            <w:pPr>
              <w:pStyle w:val="TableParagraph"/>
              <w:spacing w:before="50"/>
              <w:ind w:left="395"/>
              <w:jc w:val="left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843" w:type="dxa"/>
          </w:tcPr>
          <w:p w14:paraId="361EDA4F" w14:textId="77777777" w:rsidR="00FA7E38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77" w:type="dxa"/>
          </w:tcPr>
          <w:p w14:paraId="58A9DA25" w14:textId="77777777" w:rsidR="00FA7E38" w:rsidRDefault="000241C9">
            <w:pPr>
              <w:pStyle w:val="TableParagraph"/>
              <w:spacing w:before="50"/>
              <w:ind w:left="167" w:right="14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14F27115" w14:textId="77777777">
        <w:trPr>
          <w:trHeight w:val="405"/>
        </w:trPr>
        <w:tc>
          <w:tcPr>
            <w:tcW w:w="1697" w:type="dxa"/>
          </w:tcPr>
          <w:p w14:paraId="579EF978" w14:textId="77777777" w:rsidR="00FA7E38" w:rsidRDefault="000241C9">
            <w:pPr>
              <w:pStyle w:val="TableParagraph"/>
              <w:spacing w:before="66"/>
              <w:ind w:left="107" w:right="89"/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1560" w:type="dxa"/>
          </w:tcPr>
          <w:p w14:paraId="08D56197" w14:textId="77777777" w:rsidR="00FA7E38" w:rsidRDefault="000241C9">
            <w:pPr>
              <w:pStyle w:val="TableParagraph"/>
              <w:spacing w:before="66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7D0D8E08" w14:textId="77777777" w:rsidR="00FA7E38" w:rsidRDefault="000241C9">
            <w:pPr>
              <w:pStyle w:val="TableParagraph"/>
              <w:spacing w:before="66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0C0EC13F" w14:textId="77777777" w:rsidR="00FA7E38" w:rsidRDefault="000241C9">
            <w:pPr>
              <w:pStyle w:val="TableParagraph"/>
              <w:spacing w:before="50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用户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2D183693" w14:textId="77777777" w:rsidR="00FA7E38" w:rsidRDefault="000241C9">
            <w:pPr>
              <w:pStyle w:val="TableParagraph"/>
              <w:spacing w:before="66"/>
              <w:ind w:left="167" w:right="147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FA7E38" w14:paraId="63C7F81B" w14:textId="77777777">
        <w:trPr>
          <w:trHeight w:val="404"/>
        </w:trPr>
        <w:tc>
          <w:tcPr>
            <w:tcW w:w="1697" w:type="dxa"/>
          </w:tcPr>
          <w:p w14:paraId="33E8F7A4" w14:textId="77777777" w:rsidR="00FA7E38" w:rsidRDefault="000241C9">
            <w:pPr>
              <w:pStyle w:val="TableParagraph"/>
              <w:spacing w:before="64"/>
              <w:ind w:left="105" w:right="89"/>
              <w:rPr>
                <w:sz w:val="24"/>
              </w:rPr>
            </w:pPr>
            <w:r>
              <w:rPr>
                <w:sz w:val="24"/>
              </w:rPr>
              <w:t>user_name</w:t>
            </w:r>
          </w:p>
        </w:tc>
        <w:tc>
          <w:tcPr>
            <w:tcW w:w="1560" w:type="dxa"/>
          </w:tcPr>
          <w:p w14:paraId="0B710D39" w14:textId="77777777" w:rsidR="00FA7E38" w:rsidRDefault="000241C9">
            <w:pPr>
              <w:pStyle w:val="TableParagraph"/>
              <w:spacing w:before="64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0B14F17E" w14:textId="77777777" w:rsidR="00FA7E38" w:rsidRDefault="000241C9" w:rsidP="000241C9">
            <w:pPr>
              <w:pStyle w:val="TableParagraph"/>
              <w:spacing w:before="64"/>
              <w:ind w:left="455"/>
              <w:jc w:val="lef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843" w:type="dxa"/>
          </w:tcPr>
          <w:p w14:paraId="3D812193" w14:textId="77777777" w:rsidR="00FA7E38" w:rsidRDefault="000241C9">
            <w:pPr>
              <w:pStyle w:val="TableParagraph"/>
              <w:spacing w:before="48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用户名</w:t>
            </w:r>
          </w:p>
        </w:tc>
        <w:tc>
          <w:tcPr>
            <w:tcW w:w="2977" w:type="dxa"/>
          </w:tcPr>
          <w:p w14:paraId="1DF1E417" w14:textId="77777777" w:rsidR="00FA7E38" w:rsidRDefault="00FA7E38" w:rsidP="000241C9">
            <w:pPr>
              <w:pStyle w:val="TableParagraph"/>
              <w:rPr>
                <w:sz w:val="20"/>
              </w:rPr>
            </w:pPr>
          </w:p>
        </w:tc>
      </w:tr>
      <w:tr w:rsidR="00FA7E38" w14:paraId="4C69A462" w14:textId="77777777">
        <w:trPr>
          <w:trHeight w:val="434"/>
        </w:trPr>
        <w:tc>
          <w:tcPr>
            <w:tcW w:w="1697" w:type="dxa"/>
          </w:tcPr>
          <w:p w14:paraId="09861507" w14:textId="77777777" w:rsidR="00FA7E38" w:rsidRDefault="000241C9">
            <w:pPr>
              <w:pStyle w:val="TableParagraph"/>
              <w:spacing w:before="80"/>
              <w:ind w:left="107" w:right="88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560" w:type="dxa"/>
          </w:tcPr>
          <w:p w14:paraId="77E172A0" w14:textId="77777777" w:rsidR="00FA7E38" w:rsidRDefault="000241C9">
            <w:pPr>
              <w:pStyle w:val="TableParagraph"/>
              <w:spacing w:before="80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1EF75019" w14:textId="77777777" w:rsidR="00FA7E38" w:rsidRDefault="000241C9">
            <w:pPr>
              <w:pStyle w:val="TableParagraph"/>
              <w:spacing w:before="80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10C89F2F" w14:textId="77777777" w:rsidR="00FA7E38" w:rsidRDefault="000241C9">
            <w:pPr>
              <w:pStyle w:val="TableParagraph"/>
              <w:spacing w:before="64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用户密码</w:t>
            </w:r>
          </w:p>
        </w:tc>
        <w:tc>
          <w:tcPr>
            <w:tcW w:w="2977" w:type="dxa"/>
          </w:tcPr>
          <w:p w14:paraId="7B8F8837" w14:textId="3D8EA5AF" w:rsidR="00FA7E38" w:rsidRPr="000241C9" w:rsidRDefault="000241C9" w:rsidP="000241C9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0241C9">
              <w:rPr>
                <w:rFonts w:eastAsiaTheme="minorEastAsia" w:hint="eastAsia"/>
                <w:sz w:val="24"/>
                <w:szCs w:val="24"/>
              </w:rPr>
              <w:t>不为</w:t>
            </w:r>
            <w:r w:rsidRPr="000241C9">
              <w:rPr>
                <w:rFonts w:eastAsiaTheme="minorEastAsia" w:hint="eastAsia"/>
                <w:sz w:val="24"/>
                <w:szCs w:val="24"/>
              </w:rPr>
              <w:t>Null</w:t>
            </w:r>
          </w:p>
        </w:tc>
      </w:tr>
      <w:tr w:rsidR="00FA7E38" w14:paraId="0209B20A" w14:textId="77777777">
        <w:trPr>
          <w:trHeight w:val="405"/>
        </w:trPr>
        <w:tc>
          <w:tcPr>
            <w:tcW w:w="1697" w:type="dxa"/>
          </w:tcPr>
          <w:p w14:paraId="0BD42DEE" w14:textId="77777777" w:rsidR="00FA7E38" w:rsidRDefault="000241C9">
            <w:pPr>
              <w:pStyle w:val="TableParagraph"/>
              <w:spacing w:before="66"/>
              <w:ind w:left="106" w:right="89"/>
              <w:rPr>
                <w:sz w:val="24"/>
              </w:rPr>
            </w:pPr>
            <w:r>
              <w:rPr>
                <w:sz w:val="24"/>
              </w:rPr>
              <w:t>user_type</w:t>
            </w:r>
          </w:p>
        </w:tc>
        <w:tc>
          <w:tcPr>
            <w:tcW w:w="1560" w:type="dxa"/>
          </w:tcPr>
          <w:p w14:paraId="65F2AD45" w14:textId="0580C565" w:rsidR="00FA7E38" w:rsidRDefault="000241C9" w:rsidP="000241C9">
            <w:pPr>
              <w:pStyle w:val="TableParagraph"/>
              <w:spacing w:before="80"/>
              <w:ind w:left="168" w:right="153"/>
              <w:rPr>
                <w:sz w:val="24"/>
              </w:rPr>
            </w:pPr>
            <w:r w:rsidRPr="000241C9">
              <w:rPr>
                <w:rFonts w:hint="eastAsia"/>
                <w:sz w:val="24"/>
              </w:rPr>
              <w:t>NUMBER</w:t>
            </w:r>
          </w:p>
        </w:tc>
        <w:tc>
          <w:tcPr>
            <w:tcW w:w="1274" w:type="dxa"/>
          </w:tcPr>
          <w:p w14:paraId="29EE178B" w14:textId="46B4EC8C" w:rsidR="00FA7E38" w:rsidRPr="000241C9" w:rsidRDefault="000241C9" w:rsidP="000241C9">
            <w:pPr>
              <w:pStyle w:val="TableParagraph"/>
              <w:spacing w:before="66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</w:p>
        </w:tc>
        <w:tc>
          <w:tcPr>
            <w:tcW w:w="1843" w:type="dxa"/>
          </w:tcPr>
          <w:p w14:paraId="2E0A036B" w14:textId="77777777" w:rsidR="00FA7E38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用户类型</w:t>
            </w:r>
          </w:p>
        </w:tc>
        <w:tc>
          <w:tcPr>
            <w:tcW w:w="2977" w:type="dxa"/>
          </w:tcPr>
          <w:p w14:paraId="5131E421" w14:textId="3466B1D3" w:rsidR="00FA7E38" w:rsidRPr="000241C9" w:rsidRDefault="000241C9" w:rsidP="000241C9">
            <w:pPr>
              <w:pStyle w:val="TableParagraph"/>
              <w:rPr>
                <w:sz w:val="24"/>
                <w:szCs w:val="24"/>
              </w:rPr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  <w:tr w:rsidR="00FA7E38" w14:paraId="72FA77BA" w14:textId="77777777">
        <w:trPr>
          <w:trHeight w:val="406"/>
        </w:trPr>
        <w:tc>
          <w:tcPr>
            <w:tcW w:w="1697" w:type="dxa"/>
          </w:tcPr>
          <w:p w14:paraId="48FFDA43" w14:textId="77777777" w:rsidR="00FA7E38" w:rsidRDefault="000241C9">
            <w:pPr>
              <w:pStyle w:val="TableParagraph"/>
              <w:spacing w:before="66"/>
              <w:ind w:left="107" w:right="89"/>
              <w:rPr>
                <w:sz w:val="24"/>
              </w:rPr>
            </w:pPr>
            <w:r>
              <w:rPr>
                <w:sz w:val="24"/>
              </w:rPr>
              <w:t>phone_number</w:t>
            </w:r>
          </w:p>
        </w:tc>
        <w:tc>
          <w:tcPr>
            <w:tcW w:w="1560" w:type="dxa"/>
          </w:tcPr>
          <w:p w14:paraId="1A6511C3" w14:textId="77777777" w:rsidR="00FA7E38" w:rsidRDefault="000241C9">
            <w:pPr>
              <w:pStyle w:val="TableParagraph"/>
              <w:spacing w:before="66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32673304" w14:textId="77777777" w:rsidR="00FA7E38" w:rsidRDefault="000241C9" w:rsidP="000241C9">
            <w:pPr>
              <w:pStyle w:val="TableParagraph"/>
              <w:spacing w:before="66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3C1CFDBD" w14:textId="77777777" w:rsidR="00FA7E38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用户手机</w:t>
            </w:r>
          </w:p>
        </w:tc>
        <w:tc>
          <w:tcPr>
            <w:tcW w:w="2977" w:type="dxa"/>
          </w:tcPr>
          <w:p w14:paraId="3F3F1AF8" w14:textId="69DF52A7" w:rsidR="00FA7E38" w:rsidRPr="000241C9" w:rsidRDefault="000241C9" w:rsidP="000241C9">
            <w:pPr>
              <w:pStyle w:val="TableParagraph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0241C9">
              <w:rPr>
                <w:rFonts w:asciiTheme="minorEastAsia" w:eastAsiaTheme="minorEastAsia" w:hAnsiTheme="minorEastAsia" w:hint="eastAsia"/>
                <w:sz w:val="24"/>
                <w:szCs w:val="24"/>
              </w:rPr>
              <w:t>不为</w:t>
            </w:r>
            <w:r w:rsidRPr="000241C9">
              <w:rPr>
                <w:rFonts w:asciiTheme="minorEastAsia" w:eastAsiaTheme="minorEastAsia" w:hAnsiTheme="minorEastAsia"/>
                <w:sz w:val="24"/>
                <w:szCs w:val="24"/>
              </w:rPr>
              <w:t>Null</w:t>
            </w:r>
          </w:p>
        </w:tc>
      </w:tr>
      <w:tr w:rsidR="000241C9" w14:paraId="024A214A" w14:textId="77777777">
        <w:trPr>
          <w:trHeight w:val="406"/>
        </w:trPr>
        <w:tc>
          <w:tcPr>
            <w:tcW w:w="1697" w:type="dxa"/>
          </w:tcPr>
          <w:p w14:paraId="70C70D56" w14:textId="7D87901C" w:rsidR="000241C9" w:rsidRPr="000241C9" w:rsidRDefault="000241C9" w:rsidP="000241C9">
            <w:pPr>
              <w:pStyle w:val="TableParagraph"/>
              <w:spacing w:before="66"/>
              <w:ind w:left="106" w:right="89"/>
              <w:rPr>
                <w:sz w:val="24"/>
              </w:rPr>
            </w:pPr>
            <w:r w:rsidRPr="000241C9">
              <w:rPr>
                <w:sz w:val="24"/>
              </w:rPr>
              <w:t>school_name</w:t>
            </w:r>
          </w:p>
        </w:tc>
        <w:tc>
          <w:tcPr>
            <w:tcW w:w="1560" w:type="dxa"/>
          </w:tcPr>
          <w:p w14:paraId="1F579567" w14:textId="2D89F3FE" w:rsidR="000241C9" w:rsidRPr="000241C9" w:rsidRDefault="000241C9">
            <w:pPr>
              <w:pStyle w:val="TableParagraph"/>
              <w:spacing w:before="66"/>
              <w:ind w:left="168" w:right="153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V</w:t>
            </w:r>
            <w:r>
              <w:rPr>
                <w:rFonts w:eastAsiaTheme="minorEastAsia"/>
                <w:sz w:val="24"/>
              </w:rPr>
              <w:t>ARCHAR</w:t>
            </w:r>
          </w:p>
        </w:tc>
        <w:tc>
          <w:tcPr>
            <w:tcW w:w="1274" w:type="dxa"/>
          </w:tcPr>
          <w:p w14:paraId="7E0B5F50" w14:textId="3DB8DE15" w:rsidR="000241C9" w:rsidRPr="000241C9" w:rsidRDefault="000241C9" w:rsidP="000241C9">
            <w:pPr>
              <w:pStyle w:val="TableParagraph"/>
              <w:spacing w:before="66"/>
              <w:ind w:left="374" w:right="358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55</w:t>
            </w:r>
          </w:p>
        </w:tc>
        <w:tc>
          <w:tcPr>
            <w:tcW w:w="1843" w:type="dxa"/>
          </w:tcPr>
          <w:p w14:paraId="15548A88" w14:textId="319D9B70" w:rsidR="000241C9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学校名</w:t>
            </w:r>
          </w:p>
        </w:tc>
        <w:tc>
          <w:tcPr>
            <w:tcW w:w="2977" w:type="dxa"/>
          </w:tcPr>
          <w:p w14:paraId="675350A8" w14:textId="77777777" w:rsidR="000241C9" w:rsidRDefault="000241C9">
            <w:pPr>
              <w:pStyle w:val="TableParagraph"/>
              <w:jc w:val="left"/>
              <w:rPr>
                <w:sz w:val="20"/>
              </w:rPr>
            </w:pPr>
          </w:p>
        </w:tc>
      </w:tr>
      <w:tr w:rsidR="000241C9" w14:paraId="583C0E35" w14:textId="77777777">
        <w:trPr>
          <w:trHeight w:val="406"/>
        </w:trPr>
        <w:tc>
          <w:tcPr>
            <w:tcW w:w="1697" w:type="dxa"/>
          </w:tcPr>
          <w:p w14:paraId="4C52906A" w14:textId="1DB01A69" w:rsidR="000241C9" w:rsidRPr="000241C9" w:rsidRDefault="000241C9" w:rsidP="000241C9">
            <w:pPr>
              <w:pStyle w:val="TableParagraph"/>
              <w:spacing w:before="66"/>
              <w:ind w:left="106" w:right="89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m</w:t>
            </w:r>
            <w:r>
              <w:rPr>
                <w:rFonts w:eastAsiaTheme="minorEastAsia"/>
                <w:sz w:val="24"/>
              </w:rPr>
              <w:t>ajor_id</w:t>
            </w:r>
          </w:p>
        </w:tc>
        <w:tc>
          <w:tcPr>
            <w:tcW w:w="1560" w:type="dxa"/>
          </w:tcPr>
          <w:p w14:paraId="167B1471" w14:textId="6FF55C93" w:rsidR="000241C9" w:rsidRDefault="000241C9">
            <w:pPr>
              <w:pStyle w:val="TableParagraph"/>
              <w:spacing w:before="66"/>
              <w:ind w:left="168" w:right="153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V</w:t>
            </w:r>
            <w:r>
              <w:rPr>
                <w:rFonts w:eastAsiaTheme="minorEastAsia"/>
                <w:sz w:val="24"/>
              </w:rPr>
              <w:t>ARCHAR</w:t>
            </w:r>
          </w:p>
        </w:tc>
        <w:tc>
          <w:tcPr>
            <w:tcW w:w="1274" w:type="dxa"/>
          </w:tcPr>
          <w:p w14:paraId="0ACBF60A" w14:textId="5992DD66" w:rsidR="000241C9" w:rsidRDefault="000241C9" w:rsidP="000241C9">
            <w:pPr>
              <w:pStyle w:val="TableParagraph"/>
              <w:spacing w:before="66"/>
              <w:ind w:left="374" w:right="358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5</w:t>
            </w:r>
            <w:r>
              <w:rPr>
                <w:rFonts w:eastAsiaTheme="minorEastAsia"/>
                <w:sz w:val="24"/>
              </w:rPr>
              <w:t>0</w:t>
            </w:r>
          </w:p>
        </w:tc>
        <w:tc>
          <w:tcPr>
            <w:tcW w:w="1843" w:type="dxa"/>
          </w:tcPr>
          <w:p w14:paraId="4DAA9FF2" w14:textId="68DDABC7" w:rsidR="000241C9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用户专业</w:t>
            </w:r>
          </w:p>
        </w:tc>
        <w:tc>
          <w:tcPr>
            <w:tcW w:w="2977" w:type="dxa"/>
          </w:tcPr>
          <w:p w14:paraId="25C6D73D" w14:textId="77777777" w:rsidR="000241C9" w:rsidRDefault="000241C9">
            <w:pPr>
              <w:pStyle w:val="TableParagraph"/>
              <w:jc w:val="left"/>
              <w:rPr>
                <w:sz w:val="20"/>
              </w:rPr>
            </w:pPr>
          </w:p>
        </w:tc>
      </w:tr>
    </w:tbl>
    <w:p w14:paraId="0DD02065" w14:textId="77777777" w:rsidR="00FA7E38" w:rsidRDefault="000241C9">
      <w:pPr>
        <w:spacing w:before="28"/>
        <w:ind w:left="3442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4" w:name="_bookmark47"/>
      <w:bookmarkEnd w:id="4"/>
      <w:r>
        <w:rPr>
          <w:rFonts w:ascii="Arial" w:eastAsia="Arial"/>
          <w:sz w:val="20"/>
        </w:rPr>
        <w:t xml:space="preserve">1 </w:t>
      </w:r>
      <w:r>
        <w:rPr>
          <w:rFonts w:ascii="黑体" w:eastAsia="黑体" w:hint="eastAsia"/>
          <w:sz w:val="20"/>
        </w:rPr>
        <w:t>用户表</w:t>
      </w:r>
    </w:p>
    <w:p w14:paraId="32339092" w14:textId="77777777" w:rsidR="00FA7E38" w:rsidRDefault="00FA7E38">
      <w:pPr>
        <w:jc w:val="center"/>
        <w:rPr>
          <w:rFonts w:ascii="黑体" w:eastAsia="黑体"/>
          <w:sz w:val="20"/>
        </w:rPr>
        <w:sectPr w:rsidR="00FA7E38">
          <w:headerReference w:type="default" r:id="rId9"/>
          <w:pgSz w:w="11910" w:h="16840"/>
          <w:pgMar w:top="1040" w:right="0" w:bottom="1260" w:left="1280" w:header="859" w:footer="1068" w:gutter="0"/>
          <w:cols w:space="720"/>
        </w:sectPr>
      </w:pPr>
    </w:p>
    <w:p w14:paraId="7F3E02A2" w14:textId="77777777" w:rsidR="00FA7E38" w:rsidRDefault="00FA7E38">
      <w:pPr>
        <w:pStyle w:val="a3"/>
        <w:spacing w:before="6"/>
        <w:rPr>
          <w:rFonts w:ascii="黑体"/>
          <w:sz w:val="3"/>
        </w:rPr>
      </w:pPr>
    </w:p>
    <w:p w14:paraId="08F7F9A4" w14:textId="77777777" w:rsidR="00FA7E38" w:rsidRDefault="0028745B">
      <w:pPr>
        <w:pStyle w:val="a3"/>
        <w:spacing w:line="20" w:lineRule="exact"/>
        <w:ind w:left="103"/>
        <w:rPr>
          <w:rFonts w:ascii="黑体"/>
          <w:sz w:val="2"/>
        </w:rPr>
      </w:pPr>
      <w:r>
        <w:rPr>
          <w:rFonts w:ascii="黑体"/>
          <w:sz w:val="2"/>
        </w:rPr>
      </w:r>
      <w:r>
        <w:rPr>
          <w:rFonts w:ascii="黑体"/>
          <w:sz w:val="2"/>
        </w:rPr>
        <w:pict w14:anchorId="07ADBF03">
          <v:group id="_x0000_s1335" style="width:470.7pt;height:.5pt;mso-position-horizontal-relative:char;mso-position-vertical-relative:line" coordsize="9414,10">
            <v:line id="_x0000_s1336" style="position:absolute" from="0,5" to="9414,5" strokeweight=".48pt"/>
            <w10:anchorlock/>
          </v:group>
        </w:pict>
      </w:r>
    </w:p>
    <w:p w14:paraId="2C30B490" w14:textId="77777777" w:rsidR="00FA7E38" w:rsidRDefault="000241C9">
      <w:pPr>
        <w:pStyle w:val="3"/>
        <w:numPr>
          <w:ilvl w:val="2"/>
          <w:numId w:val="2"/>
        </w:numPr>
        <w:tabs>
          <w:tab w:val="left" w:pos="979"/>
        </w:tabs>
        <w:spacing w:before="147"/>
        <w:ind w:hanging="841"/>
      </w:pPr>
      <w:bookmarkStart w:id="5" w:name="3.1.3__书籍表（book）"/>
      <w:bookmarkEnd w:id="5"/>
      <w:r>
        <w:t>书籍表（book）</w:t>
      </w:r>
      <w:r>
        <w:rPr>
          <w:w w:val="99"/>
        </w:rPr>
        <w:t xml:space="preserve"> </w:t>
      </w:r>
    </w:p>
    <w:p w14:paraId="638BC3B0" w14:textId="77777777" w:rsidR="00FA7E38" w:rsidRDefault="00FA7E38">
      <w:pPr>
        <w:pStyle w:val="a3"/>
        <w:spacing w:before="10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560"/>
        <w:gridCol w:w="1274"/>
        <w:gridCol w:w="1843"/>
        <w:gridCol w:w="2977"/>
      </w:tblGrid>
      <w:tr w:rsidR="00FA7E38" w14:paraId="76D8603E" w14:textId="77777777">
        <w:trPr>
          <w:trHeight w:val="405"/>
        </w:trPr>
        <w:tc>
          <w:tcPr>
            <w:tcW w:w="1697" w:type="dxa"/>
          </w:tcPr>
          <w:p w14:paraId="03DF2CCE" w14:textId="77777777" w:rsidR="00FA7E38" w:rsidRDefault="000241C9">
            <w:pPr>
              <w:pStyle w:val="TableParagraph"/>
              <w:spacing w:before="50"/>
              <w:ind w:left="105" w:right="8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23C68399" w14:textId="77777777" w:rsidR="00FA7E38" w:rsidRDefault="000241C9">
            <w:pPr>
              <w:pStyle w:val="TableParagraph"/>
              <w:spacing w:before="50"/>
              <w:ind w:left="169" w:right="15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74" w:type="dxa"/>
          </w:tcPr>
          <w:p w14:paraId="11B3573B" w14:textId="77777777" w:rsidR="00FA7E38" w:rsidRDefault="000241C9">
            <w:pPr>
              <w:pStyle w:val="TableParagraph"/>
              <w:spacing w:before="50"/>
              <w:ind w:left="395"/>
              <w:jc w:val="left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843" w:type="dxa"/>
          </w:tcPr>
          <w:p w14:paraId="28263353" w14:textId="77777777" w:rsidR="00FA7E38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77" w:type="dxa"/>
          </w:tcPr>
          <w:p w14:paraId="5C8BB62A" w14:textId="77777777" w:rsidR="00FA7E38" w:rsidRDefault="000241C9">
            <w:pPr>
              <w:pStyle w:val="TableParagraph"/>
              <w:spacing w:before="50"/>
              <w:ind w:left="167" w:right="14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2F288D13" w14:textId="77777777">
        <w:trPr>
          <w:trHeight w:val="406"/>
        </w:trPr>
        <w:tc>
          <w:tcPr>
            <w:tcW w:w="1697" w:type="dxa"/>
          </w:tcPr>
          <w:p w14:paraId="65F11572" w14:textId="77777777" w:rsidR="00FA7E38" w:rsidRDefault="000241C9">
            <w:pPr>
              <w:pStyle w:val="TableParagraph"/>
              <w:spacing w:before="66"/>
              <w:ind w:left="107" w:right="88"/>
              <w:rPr>
                <w:sz w:val="24"/>
              </w:rPr>
            </w:pPr>
            <w:r>
              <w:rPr>
                <w:sz w:val="24"/>
              </w:rPr>
              <w:t>isbn</w:t>
            </w:r>
          </w:p>
        </w:tc>
        <w:tc>
          <w:tcPr>
            <w:tcW w:w="1560" w:type="dxa"/>
          </w:tcPr>
          <w:p w14:paraId="6CD0980B" w14:textId="77777777" w:rsidR="00FA7E38" w:rsidRDefault="000241C9">
            <w:pPr>
              <w:pStyle w:val="TableParagraph"/>
              <w:spacing w:before="66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1965D1D7" w14:textId="77777777" w:rsidR="00FA7E38" w:rsidRDefault="000241C9">
            <w:pPr>
              <w:pStyle w:val="TableParagraph"/>
              <w:spacing w:before="66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722FD1AF" w14:textId="77777777" w:rsidR="00FA7E38" w:rsidRDefault="000241C9">
            <w:pPr>
              <w:pStyle w:val="TableParagraph"/>
              <w:spacing w:before="50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书本</w:t>
            </w:r>
            <w:r>
              <w:rPr>
                <w:sz w:val="24"/>
              </w:rPr>
              <w:t>isbn</w:t>
            </w:r>
          </w:p>
        </w:tc>
        <w:tc>
          <w:tcPr>
            <w:tcW w:w="2977" w:type="dxa"/>
          </w:tcPr>
          <w:p w14:paraId="2F8C29B3" w14:textId="77777777" w:rsidR="00FA7E38" w:rsidRDefault="000241C9">
            <w:pPr>
              <w:pStyle w:val="TableParagraph"/>
              <w:spacing w:before="50"/>
              <w:ind w:left="167" w:right="148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</w:t>
            </w:r>
            <w:r>
              <w:rPr>
                <w:rFonts w:ascii="宋体" w:eastAsia="宋体" w:hint="eastAsia"/>
                <w:sz w:val="24"/>
              </w:rPr>
              <w:t>，书籍唯一识别码</w:t>
            </w:r>
          </w:p>
        </w:tc>
      </w:tr>
      <w:tr w:rsidR="00FA7E38" w14:paraId="28739D0B" w14:textId="77777777">
        <w:trPr>
          <w:trHeight w:val="404"/>
        </w:trPr>
        <w:tc>
          <w:tcPr>
            <w:tcW w:w="1697" w:type="dxa"/>
          </w:tcPr>
          <w:p w14:paraId="41B8CB99" w14:textId="77777777" w:rsidR="00FA7E38" w:rsidRDefault="000241C9">
            <w:pPr>
              <w:pStyle w:val="TableParagraph"/>
              <w:spacing w:before="64"/>
              <w:ind w:left="105" w:right="89"/>
              <w:rPr>
                <w:sz w:val="24"/>
              </w:rPr>
            </w:pPr>
            <w:r>
              <w:rPr>
                <w:sz w:val="24"/>
              </w:rPr>
              <w:t>book_name</w:t>
            </w:r>
          </w:p>
        </w:tc>
        <w:tc>
          <w:tcPr>
            <w:tcW w:w="1560" w:type="dxa"/>
          </w:tcPr>
          <w:p w14:paraId="6967812D" w14:textId="77777777" w:rsidR="00FA7E38" w:rsidRDefault="000241C9">
            <w:pPr>
              <w:pStyle w:val="TableParagraph"/>
              <w:spacing w:before="64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42D377F6" w14:textId="77777777" w:rsidR="00FA7E38" w:rsidRDefault="000241C9">
            <w:pPr>
              <w:pStyle w:val="TableParagraph"/>
              <w:spacing w:before="64"/>
              <w:ind w:left="455"/>
              <w:jc w:val="lef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843" w:type="dxa"/>
          </w:tcPr>
          <w:p w14:paraId="45ADDF53" w14:textId="77777777" w:rsidR="00FA7E38" w:rsidRDefault="000241C9">
            <w:pPr>
              <w:pStyle w:val="TableParagraph"/>
              <w:spacing w:before="48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书籍名</w:t>
            </w:r>
          </w:p>
        </w:tc>
        <w:tc>
          <w:tcPr>
            <w:tcW w:w="2977" w:type="dxa"/>
          </w:tcPr>
          <w:p w14:paraId="3A5D4D84" w14:textId="4B1DB3EC" w:rsidR="00FA7E38" w:rsidRPr="000241C9" w:rsidRDefault="000241C9" w:rsidP="000241C9">
            <w:pPr>
              <w:pStyle w:val="TableParagraph"/>
              <w:rPr>
                <w:sz w:val="24"/>
                <w:szCs w:val="24"/>
              </w:rPr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  <w:tr w:rsidR="00FA7E38" w14:paraId="2C19AAA6" w14:textId="77777777">
        <w:trPr>
          <w:trHeight w:val="405"/>
        </w:trPr>
        <w:tc>
          <w:tcPr>
            <w:tcW w:w="1697" w:type="dxa"/>
          </w:tcPr>
          <w:p w14:paraId="765C6B89" w14:textId="77777777" w:rsidR="00FA7E38" w:rsidRDefault="000241C9">
            <w:pPr>
              <w:pStyle w:val="TableParagraph"/>
              <w:spacing w:before="66"/>
              <w:ind w:left="107" w:right="89"/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1560" w:type="dxa"/>
          </w:tcPr>
          <w:p w14:paraId="52965DFB" w14:textId="77777777" w:rsidR="00FA7E38" w:rsidRDefault="000241C9">
            <w:pPr>
              <w:pStyle w:val="TableParagraph"/>
              <w:spacing w:before="66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6DA03FB8" w14:textId="77777777" w:rsidR="00FA7E38" w:rsidRDefault="000241C9">
            <w:pPr>
              <w:pStyle w:val="TableParagraph"/>
              <w:spacing w:before="66"/>
              <w:ind w:left="455"/>
              <w:jc w:val="lef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843" w:type="dxa"/>
          </w:tcPr>
          <w:p w14:paraId="37B9785F" w14:textId="77777777" w:rsidR="00FA7E38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书籍作者</w:t>
            </w:r>
          </w:p>
        </w:tc>
        <w:tc>
          <w:tcPr>
            <w:tcW w:w="2977" w:type="dxa"/>
          </w:tcPr>
          <w:p w14:paraId="614B982C" w14:textId="6562BB81" w:rsidR="00FA7E38" w:rsidRPr="000241C9" w:rsidRDefault="00FA7E38" w:rsidP="000241C9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FA7E38" w14:paraId="6B19B970" w14:textId="77777777">
        <w:trPr>
          <w:trHeight w:val="405"/>
        </w:trPr>
        <w:tc>
          <w:tcPr>
            <w:tcW w:w="1697" w:type="dxa"/>
          </w:tcPr>
          <w:p w14:paraId="6FB473E6" w14:textId="77777777" w:rsidR="00FA7E38" w:rsidRDefault="000241C9">
            <w:pPr>
              <w:pStyle w:val="TableParagraph"/>
              <w:spacing w:before="66"/>
              <w:ind w:left="106" w:right="89"/>
              <w:rPr>
                <w:sz w:val="24"/>
              </w:rPr>
            </w:pPr>
            <w:r>
              <w:rPr>
                <w:sz w:val="24"/>
              </w:rPr>
              <w:t>publisher</w:t>
            </w:r>
          </w:p>
        </w:tc>
        <w:tc>
          <w:tcPr>
            <w:tcW w:w="1560" w:type="dxa"/>
          </w:tcPr>
          <w:p w14:paraId="78CF3756" w14:textId="77777777" w:rsidR="00FA7E38" w:rsidRDefault="000241C9">
            <w:pPr>
              <w:pStyle w:val="TableParagraph"/>
              <w:spacing w:before="66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408AD6F4" w14:textId="77777777" w:rsidR="00FA7E38" w:rsidRDefault="000241C9">
            <w:pPr>
              <w:pStyle w:val="TableParagraph"/>
              <w:spacing w:before="66"/>
              <w:ind w:left="455"/>
              <w:jc w:val="lef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843" w:type="dxa"/>
          </w:tcPr>
          <w:p w14:paraId="29651A18" w14:textId="77777777" w:rsidR="00FA7E38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书籍出版社</w:t>
            </w:r>
          </w:p>
        </w:tc>
        <w:tc>
          <w:tcPr>
            <w:tcW w:w="2977" w:type="dxa"/>
          </w:tcPr>
          <w:p w14:paraId="26A6E130" w14:textId="6D0EBC2A" w:rsidR="00FA7E38" w:rsidRDefault="000241C9" w:rsidP="000241C9">
            <w:pPr>
              <w:pStyle w:val="TableParagraph"/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  <w:tr w:rsidR="00FA7E38" w14:paraId="5F775C3F" w14:textId="77777777">
        <w:trPr>
          <w:trHeight w:val="405"/>
        </w:trPr>
        <w:tc>
          <w:tcPr>
            <w:tcW w:w="1697" w:type="dxa"/>
          </w:tcPr>
          <w:p w14:paraId="54EBF712" w14:textId="77777777" w:rsidR="00FA7E38" w:rsidRPr="000241C9" w:rsidRDefault="000241C9">
            <w:pPr>
              <w:pStyle w:val="TableParagraph"/>
              <w:spacing w:before="66"/>
              <w:ind w:left="106" w:right="89"/>
              <w:rPr>
                <w:rFonts w:eastAsia="宋体"/>
                <w:sz w:val="24"/>
                <w:lang w:val="en-US"/>
              </w:rPr>
            </w:pPr>
            <w:proofErr w:type="spellStart"/>
            <w:r w:rsidRPr="000241C9">
              <w:rPr>
                <w:rFonts w:eastAsia="宋体" w:hint="eastAsia"/>
                <w:sz w:val="24"/>
                <w:lang w:val="en-US"/>
              </w:rPr>
              <w:t>publish_time</w:t>
            </w:r>
            <w:proofErr w:type="spellEnd"/>
          </w:p>
        </w:tc>
        <w:tc>
          <w:tcPr>
            <w:tcW w:w="1560" w:type="dxa"/>
          </w:tcPr>
          <w:p w14:paraId="7B725144" w14:textId="23EF3325" w:rsidR="00FA7E38" w:rsidRPr="000241C9" w:rsidRDefault="000241C9">
            <w:pPr>
              <w:pStyle w:val="TableParagraph"/>
              <w:spacing w:before="66"/>
              <w:ind w:left="168" w:right="153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TIMESTAMP</w:t>
            </w:r>
          </w:p>
        </w:tc>
        <w:tc>
          <w:tcPr>
            <w:tcW w:w="1274" w:type="dxa"/>
          </w:tcPr>
          <w:p w14:paraId="6BA494D6" w14:textId="2791DF9E" w:rsidR="00FA7E38" w:rsidRPr="000241C9" w:rsidRDefault="000241C9">
            <w:pPr>
              <w:pStyle w:val="TableParagraph"/>
              <w:spacing w:before="66"/>
              <w:ind w:left="455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N/A</w:t>
            </w:r>
          </w:p>
        </w:tc>
        <w:tc>
          <w:tcPr>
            <w:tcW w:w="1843" w:type="dxa"/>
          </w:tcPr>
          <w:p w14:paraId="23EECEC1" w14:textId="143025AB" w:rsidR="00FA7E38" w:rsidRPr="000241C9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  <w:lang w:val="en-US"/>
              </w:rPr>
            </w:pPr>
            <w:r w:rsidRPr="000241C9">
              <w:rPr>
                <w:rFonts w:ascii="宋体" w:eastAsia="宋体" w:hint="eastAsia"/>
                <w:sz w:val="24"/>
                <w:lang w:val="en-US"/>
              </w:rPr>
              <w:t>书籍出版</w:t>
            </w:r>
            <w:r>
              <w:rPr>
                <w:rFonts w:ascii="宋体" w:eastAsia="宋体" w:hint="eastAsia"/>
                <w:sz w:val="24"/>
                <w:lang w:val="en-US"/>
              </w:rPr>
              <w:t>时间</w:t>
            </w:r>
          </w:p>
        </w:tc>
        <w:tc>
          <w:tcPr>
            <w:tcW w:w="2977" w:type="dxa"/>
          </w:tcPr>
          <w:p w14:paraId="1B7E8314" w14:textId="17C03E86" w:rsidR="00FA7E38" w:rsidRDefault="00245F07" w:rsidP="00245F07">
            <w:pPr>
              <w:pStyle w:val="TableParagraph"/>
              <w:rPr>
                <w:color w:val="0000FF"/>
              </w:rPr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  <w:tr w:rsidR="00FA7E38" w14:paraId="27C11F01" w14:textId="77777777">
        <w:trPr>
          <w:trHeight w:val="405"/>
        </w:trPr>
        <w:tc>
          <w:tcPr>
            <w:tcW w:w="1697" w:type="dxa"/>
          </w:tcPr>
          <w:p w14:paraId="011ACFC2" w14:textId="3037AC0A" w:rsidR="00FA7E38" w:rsidRPr="000241C9" w:rsidRDefault="000241C9">
            <w:pPr>
              <w:pStyle w:val="TableParagraph"/>
              <w:spacing w:before="66"/>
              <w:ind w:left="106" w:right="89"/>
              <w:rPr>
                <w:rFonts w:eastAsia="宋体"/>
                <w:sz w:val="24"/>
                <w:lang w:val="en-US"/>
              </w:rPr>
            </w:pPr>
            <w:r w:rsidRPr="000241C9">
              <w:rPr>
                <w:rFonts w:eastAsia="宋体" w:hint="eastAsia"/>
                <w:sz w:val="24"/>
                <w:lang w:val="en-US"/>
              </w:rPr>
              <w:t>comprehension</w:t>
            </w:r>
          </w:p>
        </w:tc>
        <w:tc>
          <w:tcPr>
            <w:tcW w:w="1560" w:type="dxa"/>
          </w:tcPr>
          <w:p w14:paraId="7CA0E40B" w14:textId="22C9C09A" w:rsidR="00FA7E38" w:rsidRPr="000241C9" w:rsidRDefault="000241C9">
            <w:pPr>
              <w:pStyle w:val="TableParagraph"/>
              <w:spacing w:before="66"/>
              <w:ind w:left="168" w:right="153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CLOB</w:t>
            </w:r>
          </w:p>
        </w:tc>
        <w:tc>
          <w:tcPr>
            <w:tcW w:w="1274" w:type="dxa"/>
          </w:tcPr>
          <w:p w14:paraId="43597E65" w14:textId="6B5B6964" w:rsidR="00FA7E38" w:rsidRPr="000241C9" w:rsidRDefault="000241C9">
            <w:pPr>
              <w:pStyle w:val="TableParagraph"/>
              <w:spacing w:before="66"/>
              <w:ind w:left="455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4</w:t>
            </w:r>
            <w:r>
              <w:rPr>
                <w:rFonts w:eastAsiaTheme="minorEastAsia"/>
                <w:sz w:val="24"/>
              </w:rPr>
              <w:t>000</w:t>
            </w:r>
          </w:p>
        </w:tc>
        <w:tc>
          <w:tcPr>
            <w:tcW w:w="1843" w:type="dxa"/>
          </w:tcPr>
          <w:p w14:paraId="5B52CC92" w14:textId="77777777" w:rsidR="00FA7E38" w:rsidRPr="000241C9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  <w:lang w:val="en-US"/>
              </w:rPr>
            </w:pPr>
            <w:r w:rsidRPr="000241C9">
              <w:rPr>
                <w:rFonts w:ascii="宋体" w:eastAsia="宋体" w:hint="eastAsia"/>
                <w:sz w:val="24"/>
                <w:lang w:val="en-US"/>
              </w:rPr>
              <w:t>书籍简介</w:t>
            </w:r>
          </w:p>
        </w:tc>
        <w:tc>
          <w:tcPr>
            <w:tcW w:w="2977" w:type="dxa"/>
          </w:tcPr>
          <w:p w14:paraId="127EDBC0" w14:textId="77777777" w:rsidR="00FA7E38" w:rsidRDefault="00FA7E38">
            <w:pPr>
              <w:pStyle w:val="TableParagraph"/>
              <w:jc w:val="left"/>
              <w:rPr>
                <w:color w:val="0000FF"/>
              </w:rPr>
            </w:pPr>
          </w:p>
        </w:tc>
      </w:tr>
      <w:tr w:rsidR="000241C9" w14:paraId="4D821991" w14:textId="77777777">
        <w:trPr>
          <w:trHeight w:val="405"/>
        </w:trPr>
        <w:tc>
          <w:tcPr>
            <w:tcW w:w="1697" w:type="dxa"/>
          </w:tcPr>
          <w:p w14:paraId="2C4AEEB2" w14:textId="49F81E17" w:rsidR="000241C9" w:rsidRPr="000241C9" w:rsidRDefault="000241C9">
            <w:pPr>
              <w:pStyle w:val="TableParagraph"/>
              <w:spacing w:before="66"/>
              <w:ind w:left="106" w:right="89"/>
              <w:rPr>
                <w:rFonts w:eastAsia="宋体"/>
                <w:sz w:val="24"/>
                <w:lang w:val="en-US"/>
              </w:rPr>
            </w:pPr>
            <w:proofErr w:type="spellStart"/>
            <w:r>
              <w:rPr>
                <w:rFonts w:eastAsia="宋体" w:hint="eastAsia"/>
                <w:sz w:val="24"/>
                <w:lang w:val="en-US"/>
              </w:rPr>
              <w:t>p</w:t>
            </w:r>
            <w:r>
              <w:rPr>
                <w:rFonts w:eastAsia="宋体"/>
                <w:sz w:val="24"/>
                <w:lang w:val="en-US"/>
              </w:rPr>
              <w:t>ic_url</w:t>
            </w:r>
            <w:proofErr w:type="spellEnd"/>
          </w:p>
        </w:tc>
        <w:tc>
          <w:tcPr>
            <w:tcW w:w="1560" w:type="dxa"/>
          </w:tcPr>
          <w:p w14:paraId="51B3EB92" w14:textId="3D59D2A7" w:rsidR="000241C9" w:rsidRDefault="000241C9">
            <w:pPr>
              <w:pStyle w:val="TableParagraph"/>
              <w:spacing w:before="66"/>
              <w:ind w:left="168" w:right="153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V</w:t>
            </w:r>
            <w:r>
              <w:rPr>
                <w:rFonts w:eastAsiaTheme="minorEastAsia"/>
                <w:sz w:val="24"/>
              </w:rPr>
              <w:t>ARCHAR</w:t>
            </w:r>
          </w:p>
        </w:tc>
        <w:tc>
          <w:tcPr>
            <w:tcW w:w="1274" w:type="dxa"/>
          </w:tcPr>
          <w:p w14:paraId="7E610FC2" w14:textId="0FD0AA80" w:rsidR="000241C9" w:rsidRDefault="000241C9">
            <w:pPr>
              <w:pStyle w:val="TableParagraph"/>
              <w:spacing w:before="66"/>
              <w:ind w:left="455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55</w:t>
            </w:r>
          </w:p>
        </w:tc>
        <w:tc>
          <w:tcPr>
            <w:tcW w:w="1843" w:type="dxa"/>
          </w:tcPr>
          <w:p w14:paraId="6CA68FDE" w14:textId="07595F90" w:rsidR="000241C9" w:rsidRPr="000241C9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  <w:lang w:val="en-US"/>
              </w:rPr>
            </w:pPr>
            <w:r>
              <w:rPr>
                <w:rFonts w:ascii="宋体" w:eastAsia="宋体" w:hint="eastAsia"/>
                <w:sz w:val="24"/>
                <w:lang w:val="en-US"/>
              </w:rPr>
              <w:t>书籍封面图片URL</w:t>
            </w:r>
          </w:p>
        </w:tc>
        <w:tc>
          <w:tcPr>
            <w:tcW w:w="2977" w:type="dxa"/>
          </w:tcPr>
          <w:p w14:paraId="4CEA245E" w14:textId="354A9091" w:rsidR="000241C9" w:rsidRPr="00245F07" w:rsidRDefault="000241C9" w:rsidP="000241C9">
            <w:pPr>
              <w:pStyle w:val="TableParagraph"/>
              <w:rPr>
                <w:sz w:val="24"/>
                <w:szCs w:val="24"/>
              </w:rPr>
            </w:pPr>
            <w:r w:rsidRPr="00245F07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245F07">
              <w:rPr>
                <w:sz w:val="24"/>
                <w:szCs w:val="24"/>
              </w:rPr>
              <w:t>Null</w:t>
            </w:r>
          </w:p>
        </w:tc>
      </w:tr>
    </w:tbl>
    <w:p w14:paraId="36CF436E" w14:textId="717B5536" w:rsidR="00FA7E38" w:rsidRDefault="000241C9">
      <w:pPr>
        <w:spacing w:before="28"/>
        <w:ind w:left="3442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6" w:name="_bookmark51"/>
      <w:bookmarkEnd w:id="6"/>
      <w:r w:rsidR="00245F07">
        <w:rPr>
          <w:rFonts w:ascii="Arial" w:eastAsiaTheme="minorEastAsia"/>
          <w:sz w:val="20"/>
        </w:rPr>
        <w:t>2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书籍表</w:t>
      </w:r>
    </w:p>
    <w:p w14:paraId="485A932D" w14:textId="77777777" w:rsidR="00FA7E38" w:rsidRDefault="00FA7E38">
      <w:pPr>
        <w:pStyle w:val="a3"/>
        <w:spacing w:before="6"/>
        <w:rPr>
          <w:rFonts w:ascii="黑体"/>
          <w:sz w:val="31"/>
        </w:rPr>
      </w:pPr>
    </w:p>
    <w:p w14:paraId="55CCF25F" w14:textId="77777777" w:rsidR="00FA7E38" w:rsidRDefault="000241C9">
      <w:pPr>
        <w:pStyle w:val="3"/>
        <w:numPr>
          <w:ilvl w:val="2"/>
          <w:numId w:val="2"/>
        </w:numPr>
        <w:tabs>
          <w:tab w:val="left" w:pos="979"/>
        </w:tabs>
        <w:ind w:hanging="841"/>
      </w:pPr>
      <w:bookmarkStart w:id="7" w:name="_bookmark52"/>
      <w:bookmarkStart w:id="8" w:name="3.1.4__课程表（course）"/>
      <w:bookmarkEnd w:id="7"/>
      <w:bookmarkEnd w:id="8"/>
      <w:r>
        <w:t>课程表（course）</w:t>
      </w:r>
      <w:r>
        <w:rPr>
          <w:w w:val="99"/>
        </w:rPr>
        <w:t xml:space="preserve"> </w:t>
      </w:r>
    </w:p>
    <w:p w14:paraId="327B1C3A" w14:textId="77777777" w:rsidR="00FA7E38" w:rsidRDefault="00FA7E38">
      <w:pPr>
        <w:pStyle w:val="a3"/>
        <w:spacing w:before="12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560"/>
        <w:gridCol w:w="1274"/>
        <w:gridCol w:w="1843"/>
        <w:gridCol w:w="2977"/>
      </w:tblGrid>
      <w:tr w:rsidR="00FA7E38" w14:paraId="4B086A7E" w14:textId="77777777">
        <w:trPr>
          <w:trHeight w:val="404"/>
        </w:trPr>
        <w:tc>
          <w:tcPr>
            <w:tcW w:w="1697" w:type="dxa"/>
          </w:tcPr>
          <w:p w14:paraId="37F69E42" w14:textId="77777777" w:rsidR="00FA7E38" w:rsidRDefault="000241C9">
            <w:pPr>
              <w:pStyle w:val="TableParagraph"/>
              <w:spacing w:before="49"/>
              <w:ind w:left="105" w:right="8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0B2224DE" w14:textId="77777777" w:rsidR="00FA7E38" w:rsidRDefault="000241C9">
            <w:pPr>
              <w:pStyle w:val="TableParagraph"/>
              <w:spacing w:before="49"/>
              <w:ind w:left="169" w:right="15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74" w:type="dxa"/>
          </w:tcPr>
          <w:p w14:paraId="37ED18CA" w14:textId="77777777" w:rsidR="00FA7E38" w:rsidRDefault="000241C9">
            <w:pPr>
              <w:pStyle w:val="TableParagraph"/>
              <w:spacing w:before="49"/>
              <w:ind w:left="395"/>
              <w:jc w:val="left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843" w:type="dxa"/>
          </w:tcPr>
          <w:p w14:paraId="1DDCC371" w14:textId="77777777" w:rsidR="00FA7E38" w:rsidRDefault="000241C9">
            <w:pPr>
              <w:pStyle w:val="TableParagraph"/>
              <w:spacing w:before="49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77" w:type="dxa"/>
          </w:tcPr>
          <w:p w14:paraId="39429986" w14:textId="77777777" w:rsidR="00FA7E38" w:rsidRDefault="000241C9">
            <w:pPr>
              <w:pStyle w:val="TableParagraph"/>
              <w:spacing w:before="49"/>
              <w:ind w:left="167" w:right="14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258A3CA6" w14:textId="77777777">
        <w:trPr>
          <w:trHeight w:val="406"/>
        </w:trPr>
        <w:tc>
          <w:tcPr>
            <w:tcW w:w="1697" w:type="dxa"/>
          </w:tcPr>
          <w:p w14:paraId="1CEA4230" w14:textId="77777777" w:rsidR="00FA7E38" w:rsidRDefault="000241C9">
            <w:pPr>
              <w:pStyle w:val="TableParagraph"/>
              <w:spacing w:before="66"/>
              <w:ind w:left="106" w:right="89"/>
              <w:rPr>
                <w:sz w:val="24"/>
              </w:rPr>
            </w:pPr>
            <w:r>
              <w:rPr>
                <w:sz w:val="24"/>
              </w:rPr>
              <w:t>course_id</w:t>
            </w:r>
          </w:p>
        </w:tc>
        <w:tc>
          <w:tcPr>
            <w:tcW w:w="1560" w:type="dxa"/>
          </w:tcPr>
          <w:p w14:paraId="61F9D9D1" w14:textId="77777777" w:rsidR="00FA7E38" w:rsidRDefault="000241C9">
            <w:pPr>
              <w:pStyle w:val="TableParagraph"/>
              <w:spacing w:before="66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49261179" w14:textId="77777777" w:rsidR="00FA7E38" w:rsidRDefault="000241C9">
            <w:pPr>
              <w:pStyle w:val="TableParagraph"/>
              <w:spacing w:before="66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54793409" w14:textId="77777777" w:rsidR="00FA7E38" w:rsidRDefault="000241C9">
            <w:pPr>
              <w:pStyle w:val="TableParagraph"/>
              <w:spacing w:before="50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课程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48CE1862" w14:textId="77777777" w:rsidR="00FA7E38" w:rsidRDefault="000241C9">
            <w:pPr>
              <w:pStyle w:val="TableParagraph"/>
              <w:spacing w:before="66"/>
              <w:ind w:left="167" w:right="149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FA7E38" w14:paraId="72071243" w14:textId="77777777">
        <w:trPr>
          <w:trHeight w:val="405"/>
        </w:trPr>
        <w:tc>
          <w:tcPr>
            <w:tcW w:w="1697" w:type="dxa"/>
          </w:tcPr>
          <w:p w14:paraId="43456600" w14:textId="77777777" w:rsidR="00FA7E38" w:rsidRDefault="000241C9">
            <w:pPr>
              <w:pStyle w:val="TableParagraph"/>
              <w:spacing w:before="66"/>
              <w:ind w:left="106" w:right="89"/>
              <w:rPr>
                <w:sz w:val="24"/>
              </w:rPr>
            </w:pPr>
            <w:r>
              <w:rPr>
                <w:sz w:val="24"/>
              </w:rPr>
              <w:t>course_name</w:t>
            </w:r>
          </w:p>
        </w:tc>
        <w:tc>
          <w:tcPr>
            <w:tcW w:w="1560" w:type="dxa"/>
          </w:tcPr>
          <w:p w14:paraId="5866E298" w14:textId="77777777" w:rsidR="00FA7E38" w:rsidRDefault="000241C9">
            <w:pPr>
              <w:pStyle w:val="TableParagraph"/>
              <w:spacing w:before="66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7E0FBDD4" w14:textId="77777777" w:rsidR="00FA7E38" w:rsidRDefault="000241C9">
            <w:pPr>
              <w:pStyle w:val="TableParagraph"/>
              <w:spacing w:before="66"/>
              <w:ind w:left="455"/>
              <w:jc w:val="lef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843" w:type="dxa"/>
          </w:tcPr>
          <w:p w14:paraId="3CF25B56" w14:textId="77777777" w:rsidR="00FA7E38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课程名称</w:t>
            </w:r>
          </w:p>
        </w:tc>
        <w:tc>
          <w:tcPr>
            <w:tcW w:w="2977" w:type="dxa"/>
          </w:tcPr>
          <w:p w14:paraId="38A6CCAE" w14:textId="60EE9FAF" w:rsidR="00FA7E38" w:rsidRDefault="00245F07" w:rsidP="00245F07">
            <w:pPr>
              <w:pStyle w:val="TableParagraph"/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  <w:tr w:rsidR="00FA7E38" w14:paraId="3F37A4E2" w14:textId="77777777">
        <w:trPr>
          <w:trHeight w:val="405"/>
        </w:trPr>
        <w:tc>
          <w:tcPr>
            <w:tcW w:w="1697" w:type="dxa"/>
          </w:tcPr>
          <w:p w14:paraId="1454997E" w14:textId="2FC7278F" w:rsidR="00FA7E38" w:rsidRPr="000241C9" w:rsidRDefault="000241C9">
            <w:pPr>
              <w:pStyle w:val="TableParagraph"/>
              <w:spacing w:before="66"/>
              <w:ind w:left="106" w:right="89"/>
              <w:rPr>
                <w:rFonts w:eastAsia="宋体"/>
                <w:sz w:val="24"/>
                <w:lang w:val="en-US"/>
              </w:rPr>
            </w:pPr>
            <w:r w:rsidRPr="000241C9">
              <w:rPr>
                <w:rFonts w:eastAsia="宋体" w:hint="eastAsia"/>
                <w:sz w:val="24"/>
                <w:lang w:val="en-US"/>
              </w:rPr>
              <w:t>comprehension</w:t>
            </w:r>
          </w:p>
        </w:tc>
        <w:tc>
          <w:tcPr>
            <w:tcW w:w="1560" w:type="dxa"/>
          </w:tcPr>
          <w:p w14:paraId="0C9121B6" w14:textId="7EC3DDBA" w:rsidR="00FA7E38" w:rsidRPr="000241C9" w:rsidRDefault="000241C9">
            <w:pPr>
              <w:pStyle w:val="TableParagraph"/>
              <w:spacing w:before="66"/>
              <w:ind w:left="168" w:right="153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C</w:t>
            </w:r>
            <w:r>
              <w:rPr>
                <w:rFonts w:eastAsiaTheme="minorEastAsia"/>
                <w:sz w:val="24"/>
              </w:rPr>
              <w:t>LOB</w:t>
            </w:r>
          </w:p>
        </w:tc>
        <w:tc>
          <w:tcPr>
            <w:tcW w:w="1274" w:type="dxa"/>
          </w:tcPr>
          <w:p w14:paraId="36C6F9AA" w14:textId="281790EF" w:rsidR="00FA7E38" w:rsidRPr="000241C9" w:rsidRDefault="000241C9">
            <w:pPr>
              <w:pStyle w:val="TableParagraph"/>
              <w:spacing w:before="66"/>
              <w:ind w:left="455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4</w:t>
            </w:r>
            <w:r>
              <w:rPr>
                <w:rFonts w:eastAsiaTheme="minorEastAsia"/>
                <w:sz w:val="24"/>
              </w:rPr>
              <w:t>000</w:t>
            </w:r>
          </w:p>
        </w:tc>
        <w:tc>
          <w:tcPr>
            <w:tcW w:w="1843" w:type="dxa"/>
          </w:tcPr>
          <w:p w14:paraId="0A64D198" w14:textId="77777777" w:rsidR="00FA7E38" w:rsidRPr="000241C9" w:rsidRDefault="000241C9" w:rsidP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  <w:lang w:val="en-US"/>
              </w:rPr>
            </w:pPr>
            <w:r w:rsidRPr="000241C9">
              <w:rPr>
                <w:rFonts w:ascii="宋体" w:eastAsia="宋体" w:hint="eastAsia"/>
                <w:sz w:val="24"/>
                <w:lang w:val="en-US"/>
              </w:rPr>
              <w:t>课程简介</w:t>
            </w:r>
          </w:p>
        </w:tc>
        <w:tc>
          <w:tcPr>
            <w:tcW w:w="2977" w:type="dxa"/>
          </w:tcPr>
          <w:p w14:paraId="58C957BC" w14:textId="77777777" w:rsidR="00FA7E38" w:rsidRDefault="00FA7E38">
            <w:pPr>
              <w:pStyle w:val="TableParagraph"/>
              <w:jc w:val="left"/>
              <w:rPr>
                <w:color w:val="0000FF"/>
              </w:rPr>
            </w:pPr>
          </w:p>
        </w:tc>
      </w:tr>
      <w:tr w:rsidR="00245F07" w14:paraId="452AD027" w14:textId="77777777">
        <w:trPr>
          <w:trHeight w:val="405"/>
        </w:trPr>
        <w:tc>
          <w:tcPr>
            <w:tcW w:w="1697" w:type="dxa"/>
          </w:tcPr>
          <w:p w14:paraId="67F18191" w14:textId="3DF79783" w:rsidR="00245F07" w:rsidRPr="000241C9" w:rsidRDefault="00245F07">
            <w:pPr>
              <w:pStyle w:val="TableParagraph"/>
              <w:spacing w:before="66"/>
              <w:ind w:left="106" w:right="89"/>
              <w:rPr>
                <w:rFonts w:eastAsia="宋体"/>
                <w:sz w:val="24"/>
                <w:lang w:val="en-US"/>
              </w:rPr>
            </w:pPr>
            <w:proofErr w:type="spellStart"/>
            <w:r>
              <w:rPr>
                <w:rFonts w:eastAsia="宋体" w:hint="eastAsia"/>
                <w:sz w:val="24"/>
                <w:lang w:val="en-US"/>
              </w:rPr>
              <w:t>pic</w:t>
            </w:r>
            <w:r>
              <w:rPr>
                <w:rFonts w:eastAsia="宋体"/>
                <w:sz w:val="24"/>
                <w:lang w:val="en-US"/>
              </w:rPr>
              <w:t>_url</w:t>
            </w:r>
            <w:proofErr w:type="spellEnd"/>
          </w:p>
        </w:tc>
        <w:tc>
          <w:tcPr>
            <w:tcW w:w="1560" w:type="dxa"/>
          </w:tcPr>
          <w:p w14:paraId="37049495" w14:textId="7AB1C0E4" w:rsidR="00245F07" w:rsidRDefault="00245F07">
            <w:pPr>
              <w:pStyle w:val="TableParagraph"/>
              <w:spacing w:before="66"/>
              <w:ind w:left="168" w:right="153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V</w:t>
            </w:r>
            <w:r>
              <w:rPr>
                <w:rFonts w:eastAsiaTheme="minorEastAsia"/>
                <w:sz w:val="24"/>
              </w:rPr>
              <w:t>ARCHAR</w:t>
            </w:r>
          </w:p>
        </w:tc>
        <w:tc>
          <w:tcPr>
            <w:tcW w:w="1274" w:type="dxa"/>
          </w:tcPr>
          <w:p w14:paraId="45C4EA1A" w14:textId="516F3E39" w:rsidR="00245F07" w:rsidRDefault="00245F07">
            <w:pPr>
              <w:pStyle w:val="TableParagraph"/>
              <w:spacing w:before="66"/>
              <w:ind w:left="455"/>
              <w:jc w:val="left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2</w:t>
            </w:r>
            <w:r>
              <w:rPr>
                <w:rFonts w:eastAsiaTheme="minorEastAsia"/>
                <w:sz w:val="24"/>
              </w:rPr>
              <w:t>55</w:t>
            </w:r>
          </w:p>
        </w:tc>
        <w:tc>
          <w:tcPr>
            <w:tcW w:w="1843" w:type="dxa"/>
          </w:tcPr>
          <w:p w14:paraId="2E55B659" w14:textId="0A408E5E" w:rsidR="00245F07" w:rsidRPr="000241C9" w:rsidRDefault="00245F07" w:rsidP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  <w:lang w:val="en-US"/>
              </w:rPr>
            </w:pPr>
            <w:r>
              <w:rPr>
                <w:rFonts w:ascii="宋体" w:eastAsia="宋体" w:hint="eastAsia"/>
                <w:sz w:val="24"/>
                <w:lang w:val="en-US"/>
              </w:rPr>
              <w:t>课程图片</w:t>
            </w:r>
            <w:r>
              <w:rPr>
                <w:rFonts w:ascii="宋体" w:eastAsia="宋体"/>
                <w:sz w:val="24"/>
                <w:lang w:val="en-US"/>
              </w:rPr>
              <w:t>URL</w:t>
            </w:r>
          </w:p>
        </w:tc>
        <w:tc>
          <w:tcPr>
            <w:tcW w:w="2977" w:type="dxa"/>
          </w:tcPr>
          <w:p w14:paraId="29413213" w14:textId="69A27461" w:rsidR="00245F07" w:rsidRDefault="00245F07" w:rsidP="00245F07">
            <w:pPr>
              <w:pStyle w:val="TableParagraph"/>
              <w:rPr>
                <w:color w:val="0000FF"/>
              </w:rPr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</w:tbl>
    <w:p w14:paraId="54BD46EB" w14:textId="2266C99D" w:rsidR="00FA7E38" w:rsidRDefault="000241C9">
      <w:pPr>
        <w:spacing w:before="28"/>
        <w:ind w:left="3442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9" w:name="_bookmark53"/>
      <w:bookmarkEnd w:id="9"/>
      <w:r w:rsidR="00245F07">
        <w:rPr>
          <w:rFonts w:ascii="Arial" w:eastAsiaTheme="minorEastAsia"/>
          <w:sz w:val="20"/>
        </w:rPr>
        <w:t>3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课程表</w:t>
      </w:r>
    </w:p>
    <w:p w14:paraId="7C5696E2" w14:textId="77777777" w:rsidR="00FA7E38" w:rsidRDefault="00FA7E38">
      <w:pPr>
        <w:pStyle w:val="a3"/>
        <w:spacing w:before="6"/>
        <w:rPr>
          <w:rFonts w:ascii="黑体"/>
          <w:sz w:val="31"/>
        </w:rPr>
      </w:pPr>
    </w:p>
    <w:p w14:paraId="20E7636D" w14:textId="77777777" w:rsidR="00FA7E38" w:rsidRDefault="000241C9">
      <w:pPr>
        <w:pStyle w:val="3"/>
        <w:numPr>
          <w:ilvl w:val="2"/>
          <w:numId w:val="2"/>
        </w:numPr>
        <w:tabs>
          <w:tab w:val="left" w:pos="979"/>
        </w:tabs>
        <w:ind w:hanging="841"/>
      </w:pPr>
      <w:bookmarkStart w:id="10" w:name="_bookmark54"/>
      <w:bookmarkStart w:id="11" w:name="3.1.5__题目表（question）"/>
      <w:bookmarkEnd w:id="10"/>
      <w:bookmarkEnd w:id="11"/>
      <w:r>
        <w:t>题目表（question）</w:t>
      </w:r>
      <w:r>
        <w:rPr>
          <w:w w:val="99"/>
        </w:rPr>
        <w:t xml:space="preserve"> </w:t>
      </w:r>
    </w:p>
    <w:p w14:paraId="67DE01DF" w14:textId="77777777" w:rsidR="00FA7E38" w:rsidRDefault="00FA7E38">
      <w:pPr>
        <w:pStyle w:val="a3"/>
        <w:spacing w:before="12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603"/>
        <w:gridCol w:w="1274"/>
        <w:gridCol w:w="1843"/>
        <w:gridCol w:w="2977"/>
      </w:tblGrid>
      <w:tr w:rsidR="00FA7E38" w14:paraId="68617DCE" w14:textId="77777777">
        <w:trPr>
          <w:trHeight w:val="404"/>
        </w:trPr>
        <w:tc>
          <w:tcPr>
            <w:tcW w:w="1697" w:type="dxa"/>
          </w:tcPr>
          <w:p w14:paraId="4AFAA778" w14:textId="77777777" w:rsidR="00FA7E38" w:rsidRDefault="000241C9">
            <w:pPr>
              <w:pStyle w:val="TableParagraph"/>
              <w:spacing w:before="48"/>
              <w:ind w:left="105" w:right="8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603" w:type="dxa"/>
          </w:tcPr>
          <w:p w14:paraId="0CF7902C" w14:textId="77777777" w:rsidR="00FA7E38" w:rsidRDefault="000241C9">
            <w:pPr>
              <w:pStyle w:val="TableParagraph"/>
              <w:spacing w:before="48"/>
              <w:ind w:left="85" w:right="6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74" w:type="dxa"/>
          </w:tcPr>
          <w:p w14:paraId="106298D7" w14:textId="77777777" w:rsidR="00FA7E38" w:rsidRDefault="000241C9">
            <w:pPr>
              <w:pStyle w:val="TableParagraph"/>
              <w:spacing w:before="48"/>
              <w:ind w:left="375" w:right="35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843" w:type="dxa"/>
          </w:tcPr>
          <w:p w14:paraId="318E3411" w14:textId="77777777" w:rsidR="00FA7E38" w:rsidRDefault="000241C9">
            <w:pPr>
              <w:pStyle w:val="TableParagraph"/>
              <w:spacing w:before="48"/>
              <w:ind w:left="181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77" w:type="dxa"/>
          </w:tcPr>
          <w:p w14:paraId="3770405A" w14:textId="77777777" w:rsidR="00FA7E38" w:rsidRDefault="000241C9">
            <w:pPr>
              <w:pStyle w:val="TableParagraph"/>
              <w:spacing w:before="48"/>
              <w:ind w:left="166" w:right="14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6363A8EE" w14:textId="77777777">
        <w:trPr>
          <w:trHeight w:val="406"/>
        </w:trPr>
        <w:tc>
          <w:tcPr>
            <w:tcW w:w="1697" w:type="dxa"/>
          </w:tcPr>
          <w:p w14:paraId="7F24421E" w14:textId="77777777" w:rsidR="00FA7E38" w:rsidRDefault="000241C9">
            <w:pPr>
              <w:pStyle w:val="TableParagraph"/>
              <w:spacing w:before="66"/>
              <w:ind w:left="107" w:right="89"/>
              <w:rPr>
                <w:sz w:val="24"/>
              </w:rPr>
            </w:pPr>
            <w:r>
              <w:rPr>
                <w:sz w:val="24"/>
              </w:rPr>
              <w:t>question_id</w:t>
            </w:r>
          </w:p>
        </w:tc>
        <w:tc>
          <w:tcPr>
            <w:tcW w:w="1603" w:type="dxa"/>
          </w:tcPr>
          <w:p w14:paraId="2D096386" w14:textId="77777777" w:rsidR="00FA7E38" w:rsidRDefault="000241C9">
            <w:pPr>
              <w:pStyle w:val="TableParagraph"/>
              <w:spacing w:before="66"/>
              <w:ind w:left="84" w:right="69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5C3BD170" w14:textId="77777777" w:rsidR="00FA7E38" w:rsidRDefault="000241C9">
            <w:pPr>
              <w:pStyle w:val="TableParagraph"/>
              <w:spacing w:before="66"/>
              <w:ind w:left="375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7DDE93A5" w14:textId="77777777" w:rsidR="00FA7E38" w:rsidRDefault="000241C9">
            <w:pPr>
              <w:pStyle w:val="TableParagraph"/>
              <w:spacing w:before="50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题目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5ED3189A" w14:textId="77777777" w:rsidR="00FA7E38" w:rsidRDefault="000241C9">
            <w:pPr>
              <w:pStyle w:val="TableParagraph"/>
              <w:spacing w:before="66"/>
              <w:ind w:left="165" w:right="149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FA7E38" w14:paraId="754FFD83" w14:textId="77777777">
        <w:trPr>
          <w:trHeight w:val="406"/>
        </w:trPr>
        <w:tc>
          <w:tcPr>
            <w:tcW w:w="1697" w:type="dxa"/>
          </w:tcPr>
          <w:p w14:paraId="01549C44" w14:textId="77777777" w:rsidR="00FA7E38" w:rsidRDefault="000241C9">
            <w:pPr>
              <w:pStyle w:val="TableParagraph"/>
              <w:spacing w:before="66"/>
              <w:ind w:left="105" w:right="89"/>
              <w:rPr>
                <w:sz w:val="24"/>
              </w:rPr>
            </w:pPr>
            <w:r>
              <w:rPr>
                <w:sz w:val="24"/>
              </w:rPr>
              <w:t>question_stem</w:t>
            </w:r>
          </w:p>
        </w:tc>
        <w:tc>
          <w:tcPr>
            <w:tcW w:w="1603" w:type="dxa"/>
          </w:tcPr>
          <w:p w14:paraId="25FB7C1A" w14:textId="73921D51" w:rsidR="00FA7E38" w:rsidRPr="00F54BBD" w:rsidRDefault="00F54BBD">
            <w:pPr>
              <w:pStyle w:val="TableParagraph"/>
              <w:spacing w:before="66"/>
              <w:ind w:left="84" w:right="69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CLOB</w:t>
            </w:r>
          </w:p>
        </w:tc>
        <w:tc>
          <w:tcPr>
            <w:tcW w:w="1274" w:type="dxa"/>
          </w:tcPr>
          <w:p w14:paraId="3BD4A90B" w14:textId="6B503433" w:rsidR="00FA7E38" w:rsidRDefault="00F54BBD">
            <w:pPr>
              <w:pStyle w:val="TableParagraph"/>
              <w:spacing w:before="66"/>
              <w:ind w:left="375" w:right="358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4</w:t>
            </w:r>
            <w:r w:rsidR="000241C9">
              <w:rPr>
                <w:sz w:val="24"/>
              </w:rPr>
              <w:t>000</w:t>
            </w:r>
          </w:p>
        </w:tc>
        <w:tc>
          <w:tcPr>
            <w:tcW w:w="1843" w:type="dxa"/>
          </w:tcPr>
          <w:p w14:paraId="6865E7CB" w14:textId="77777777" w:rsidR="00FA7E38" w:rsidRDefault="000241C9">
            <w:pPr>
              <w:pStyle w:val="TableParagraph"/>
              <w:spacing w:before="50"/>
              <w:ind w:left="181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题目题干</w:t>
            </w:r>
          </w:p>
        </w:tc>
        <w:tc>
          <w:tcPr>
            <w:tcW w:w="2977" w:type="dxa"/>
          </w:tcPr>
          <w:p w14:paraId="287A4258" w14:textId="77777777" w:rsidR="00FA7E38" w:rsidRDefault="000241C9">
            <w:pPr>
              <w:pStyle w:val="TableParagraph"/>
              <w:spacing w:before="50"/>
              <w:ind w:left="166" w:right="14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描述题目</w:t>
            </w:r>
          </w:p>
        </w:tc>
      </w:tr>
      <w:tr w:rsidR="00FA7E38" w14:paraId="3CB93939" w14:textId="77777777">
        <w:trPr>
          <w:trHeight w:val="404"/>
        </w:trPr>
        <w:tc>
          <w:tcPr>
            <w:tcW w:w="1697" w:type="dxa"/>
          </w:tcPr>
          <w:p w14:paraId="18BD78BD" w14:textId="77777777" w:rsidR="00FA7E38" w:rsidRDefault="000241C9">
            <w:pPr>
              <w:pStyle w:val="TableParagraph"/>
              <w:spacing w:before="64"/>
              <w:ind w:left="106" w:right="89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603" w:type="dxa"/>
          </w:tcPr>
          <w:p w14:paraId="37CD9EBC" w14:textId="77777777" w:rsidR="00FA7E38" w:rsidRDefault="000241C9">
            <w:pPr>
              <w:pStyle w:val="TableParagraph"/>
              <w:spacing w:before="64"/>
              <w:ind w:left="84" w:right="6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274" w:type="dxa"/>
          </w:tcPr>
          <w:p w14:paraId="664F755A" w14:textId="77777777" w:rsidR="00FA7E38" w:rsidRDefault="000241C9">
            <w:pPr>
              <w:pStyle w:val="TableParagraph"/>
              <w:spacing w:before="64"/>
              <w:ind w:left="1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</w:tcPr>
          <w:p w14:paraId="1155DC7C" w14:textId="77777777" w:rsidR="00FA7E38" w:rsidRDefault="000241C9">
            <w:pPr>
              <w:pStyle w:val="TableParagraph"/>
              <w:spacing w:before="48"/>
              <w:ind w:left="181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题目状态</w:t>
            </w:r>
          </w:p>
        </w:tc>
        <w:tc>
          <w:tcPr>
            <w:tcW w:w="2977" w:type="dxa"/>
          </w:tcPr>
          <w:p w14:paraId="25F82BE8" w14:textId="6B7BE6E5" w:rsidR="00FA7E38" w:rsidRPr="00AC7E69" w:rsidRDefault="00AC7E69">
            <w:pPr>
              <w:pStyle w:val="TableParagraph"/>
              <w:jc w:val="left"/>
              <w:rPr>
                <w:rFonts w:eastAsiaTheme="minorEastAsia"/>
                <w:sz w:val="24"/>
                <w:szCs w:val="24"/>
              </w:rPr>
            </w:pPr>
            <w:r w:rsidRPr="00AC7E69">
              <w:rPr>
                <w:rFonts w:eastAsiaTheme="minorEastAsia" w:hint="eastAsia"/>
                <w:sz w:val="24"/>
                <w:szCs w:val="24"/>
              </w:rPr>
              <w:t>0</w:t>
            </w:r>
            <w:r w:rsidRPr="00AC7E69">
              <w:rPr>
                <w:rFonts w:eastAsiaTheme="minorEastAsia" w:hint="eastAsia"/>
                <w:sz w:val="24"/>
                <w:szCs w:val="24"/>
              </w:rPr>
              <w:t>为未回答，</w:t>
            </w:r>
            <w:r w:rsidRPr="00AC7E69">
              <w:rPr>
                <w:rFonts w:eastAsiaTheme="minorEastAsia" w:hint="eastAsia"/>
                <w:sz w:val="24"/>
                <w:szCs w:val="24"/>
              </w:rPr>
              <w:t>1</w:t>
            </w:r>
            <w:r w:rsidRPr="00AC7E69">
              <w:rPr>
                <w:rFonts w:eastAsiaTheme="minorEastAsia" w:hint="eastAsia"/>
                <w:sz w:val="24"/>
                <w:szCs w:val="24"/>
              </w:rPr>
              <w:t>为已回答，不为</w:t>
            </w:r>
            <w:r w:rsidRPr="00AC7E69">
              <w:rPr>
                <w:rFonts w:eastAsiaTheme="minorEastAsia" w:hint="eastAsia"/>
                <w:sz w:val="24"/>
                <w:szCs w:val="24"/>
              </w:rPr>
              <w:t>Null</w:t>
            </w:r>
          </w:p>
        </w:tc>
      </w:tr>
      <w:tr w:rsidR="00FA7E38" w14:paraId="10772865" w14:textId="77777777">
        <w:trPr>
          <w:trHeight w:val="405"/>
        </w:trPr>
        <w:tc>
          <w:tcPr>
            <w:tcW w:w="1697" w:type="dxa"/>
          </w:tcPr>
          <w:p w14:paraId="28D526A9" w14:textId="20414A91" w:rsidR="00FA7E38" w:rsidRPr="00AC7E69" w:rsidRDefault="00AC7E69">
            <w:pPr>
              <w:pStyle w:val="TableParagraph"/>
              <w:spacing w:before="66"/>
              <w:ind w:left="106" w:right="89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pic_url</w:t>
            </w:r>
          </w:p>
        </w:tc>
        <w:tc>
          <w:tcPr>
            <w:tcW w:w="1603" w:type="dxa"/>
          </w:tcPr>
          <w:p w14:paraId="1438EAE7" w14:textId="77777777" w:rsidR="00FA7E38" w:rsidRDefault="000241C9">
            <w:pPr>
              <w:pStyle w:val="TableParagraph"/>
              <w:spacing w:before="66"/>
              <w:ind w:left="84" w:right="69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66985AA9" w14:textId="77777777" w:rsidR="00FA7E38" w:rsidRDefault="000241C9">
            <w:pPr>
              <w:pStyle w:val="TableParagraph"/>
              <w:spacing w:before="66"/>
              <w:ind w:left="375" w:right="358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843" w:type="dxa"/>
          </w:tcPr>
          <w:p w14:paraId="7DDAEED1" w14:textId="22EA2103" w:rsidR="00FA7E38" w:rsidRDefault="000241C9">
            <w:pPr>
              <w:pStyle w:val="TableParagraph"/>
              <w:spacing w:before="50"/>
              <w:ind w:left="181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题目</w:t>
            </w:r>
            <w:r w:rsidR="00AC7E69">
              <w:rPr>
                <w:rFonts w:ascii="宋体" w:eastAsia="宋体" w:hint="eastAsia"/>
                <w:sz w:val="24"/>
              </w:rPr>
              <w:t>图片</w:t>
            </w:r>
          </w:p>
        </w:tc>
        <w:tc>
          <w:tcPr>
            <w:tcW w:w="2977" w:type="dxa"/>
          </w:tcPr>
          <w:p w14:paraId="5308B791" w14:textId="77777777" w:rsidR="00FA7E38" w:rsidRDefault="00FA7E38">
            <w:pPr>
              <w:pStyle w:val="TableParagraph"/>
              <w:jc w:val="left"/>
            </w:pPr>
          </w:p>
        </w:tc>
      </w:tr>
      <w:tr w:rsidR="00FA7E38" w14:paraId="59294554" w14:textId="77777777">
        <w:trPr>
          <w:trHeight w:val="811"/>
        </w:trPr>
        <w:tc>
          <w:tcPr>
            <w:tcW w:w="1697" w:type="dxa"/>
          </w:tcPr>
          <w:p w14:paraId="465561B0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54918337" w14:textId="77777777" w:rsidR="00FA7E38" w:rsidRDefault="000241C9">
            <w:pPr>
              <w:pStyle w:val="TableParagraph"/>
              <w:ind w:left="106" w:right="89"/>
              <w:rPr>
                <w:sz w:val="24"/>
              </w:rPr>
            </w:pPr>
            <w:r>
              <w:rPr>
                <w:sz w:val="24"/>
              </w:rPr>
              <w:t>post_time</w:t>
            </w:r>
          </w:p>
        </w:tc>
        <w:tc>
          <w:tcPr>
            <w:tcW w:w="1603" w:type="dxa"/>
          </w:tcPr>
          <w:p w14:paraId="6D63AC7F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23DD63F9" w14:textId="77777777" w:rsidR="00FA7E38" w:rsidRDefault="000241C9">
            <w:pPr>
              <w:pStyle w:val="TableParagraph"/>
              <w:ind w:left="86" w:right="69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1274" w:type="dxa"/>
          </w:tcPr>
          <w:p w14:paraId="7F510738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628EDF49" w14:textId="3370D833" w:rsidR="00FA7E38" w:rsidRPr="00AC7E69" w:rsidRDefault="00AC7E69">
            <w:pPr>
              <w:pStyle w:val="TableParagraph"/>
              <w:ind w:left="17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N/A</w:t>
            </w:r>
          </w:p>
        </w:tc>
        <w:tc>
          <w:tcPr>
            <w:tcW w:w="1843" w:type="dxa"/>
          </w:tcPr>
          <w:p w14:paraId="1E18DBBF" w14:textId="77777777" w:rsidR="00FA7E38" w:rsidRDefault="000241C9">
            <w:pPr>
              <w:pStyle w:val="TableParagraph"/>
              <w:spacing w:before="50"/>
              <w:ind w:left="181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题目发布时间</w:t>
            </w:r>
          </w:p>
          <w:p w14:paraId="3AB2FB44" w14:textId="77777777" w:rsidR="00FA7E38" w:rsidRDefault="000241C9">
            <w:pPr>
              <w:pStyle w:val="TableParagraph"/>
              <w:spacing w:before="98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戳</w:t>
            </w:r>
          </w:p>
        </w:tc>
        <w:tc>
          <w:tcPr>
            <w:tcW w:w="2977" w:type="dxa"/>
          </w:tcPr>
          <w:p w14:paraId="7F5E211D" w14:textId="0B22DEB1" w:rsidR="00FA7E38" w:rsidRDefault="00AC7E69" w:rsidP="00AC7E69">
            <w:pPr>
              <w:pStyle w:val="TableParagraph"/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</w:tbl>
    <w:p w14:paraId="1F5581A8" w14:textId="254FE9C0" w:rsidR="00FA7E38" w:rsidRDefault="000241C9">
      <w:pPr>
        <w:spacing w:before="28"/>
        <w:ind w:left="3442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12" w:name="_bookmark55"/>
      <w:bookmarkEnd w:id="12"/>
      <w:r w:rsidR="00F476F5">
        <w:rPr>
          <w:rFonts w:ascii="Arial" w:eastAsiaTheme="minorEastAsia"/>
          <w:sz w:val="20"/>
        </w:rPr>
        <w:t>4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题目表</w:t>
      </w:r>
    </w:p>
    <w:p w14:paraId="2E5BD137" w14:textId="6DD7FB48" w:rsidR="00FA7E38" w:rsidRDefault="00FA7E38">
      <w:pPr>
        <w:pStyle w:val="a3"/>
        <w:spacing w:before="6"/>
        <w:rPr>
          <w:rFonts w:ascii="黑体"/>
          <w:sz w:val="31"/>
        </w:rPr>
      </w:pPr>
    </w:p>
    <w:p w14:paraId="11CFED60" w14:textId="70D224DC" w:rsidR="00FB4C61" w:rsidRDefault="00FB4C61">
      <w:pPr>
        <w:pStyle w:val="a3"/>
        <w:spacing w:before="6"/>
        <w:rPr>
          <w:rFonts w:ascii="黑体"/>
          <w:sz w:val="31"/>
        </w:rPr>
      </w:pPr>
    </w:p>
    <w:p w14:paraId="48DCF379" w14:textId="5F7543FE" w:rsidR="00FB4C61" w:rsidRDefault="00FB4C61">
      <w:pPr>
        <w:pStyle w:val="a3"/>
        <w:spacing w:before="6"/>
        <w:rPr>
          <w:rFonts w:ascii="黑体"/>
          <w:sz w:val="31"/>
        </w:rPr>
      </w:pPr>
    </w:p>
    <w:p w14:paraId="30BE5BB7" w14:textId="11D1394D" w:rsidR="00FB4C61" w:rsidRDefault="00FB4C61">
      <w:pPr>
        <w:pStyle w:val="a3"/>
        <w:spacing w:before="6"/>
        <w:rPr>
          <w:rFonts w:ascii="黑体"/>
          <w:sz w:val="31"/>
        </w:rPr>
      </w:pPr>
    </w:p>
    <w:p w14:paraId="228FECD5" w14:textId="77777777" w:rsidR="00FB4C61" w:rsidRDefault="00FB4C61">
      <w:pPr>
        <w:pStyle w:val="a3"/>
        <w:spacing w:before="6"/>
        <w:rPr>
          <w:rFonts w:ascii="黑体"/>
          <w:sz w:val="31"/>
        </w:rPr>
      </w:pPr>
    </w:p>
    <w:p w14:paraId="1375F3E4" w14:textId="77777777" w:rsidR="00FA7E38" w:rsidRPr="00A2381F" w:rsidRDefault="000241C9">
      <w:pPr>
        <w:pStyle w:val="3"/>
        <w:numPr>
          <w:ilvl w:val="2"/>
          <w:numId w:val="2"/>
        </w:numPr>
        <w:tabs>
          <w:tab w:val="left" w:pos="979"/>
        </w:tabs>
        <w:ind w:hanging="841"/>
        <w:rPr>
          <w:lang w:val="en-US"/>
        </w:rPr>
      </w:pPr>
      <w:bookmarkStart w:id="13" w:name="3.1.6__答案表（answer）"/>
      <w:bookmarkStart w:id="14" w:name="_bookmark56"/>
      <w:bookmarkEnd w:id="13"/>
      <w:bookmarkEnd w:id="14"/>
      <w:r>
        <w:t>答案表</w:t>
      </w:r>
      <w:r w:rsidRPr="00A2381F">
        <w:rPr>
          <w:lang w:val="en-US"/>
        </w:rPr>
        <w:t>（answer）</w:t>
      </w:r>
      <w:r w:rsidRPr="00A2381F">
        <w:rPr>
          <w:w w:val="99"/>
          <w:lang w:val="en-US"/>
        </w:rPr>
        <w:t xml:space="preserve"> </w:t>
      </w:r>
    </w:p>
    <w:p w14:paraId="2F1A1B31" w14:textId="77777777" w:rsidR="00FA7E38" w:rsidRPr="00A2381F" w:rsidRDefault="00FA7E38">
      <w:pPr>
        <w:pStyle w:val="a3"/>
        <w:spacing w:before="12"/>
        <w:rPr>
          <w:b/>
          <w:sz w:val="15"/>
          <w:lang w:val="en-US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5"/>
        <w:gridCol w:w="1843"/>
        <w:gridCol w:w="708"/>
        <w:gridCol w:w="1843"/>
        <w:gridCol w:w="2977"/>
      </w:tblGrid>
      <w:tr w:rsidR="00FA7E38" w14:paraId="2544B803" w14:textId="77777777">
        <w:trPr>
          <w:trHeight w:val="404"/>
        </w:trPr>
        <w:tc>
          <w:tcPr>
            <w:tcW w:w="1975" w:type="dxa"/>
          </w:tcPr>
          <w:p w14:paraId="1791E478" w14:textId="77777777" w:rsidR="00FA7E38" w:rsidRDefault="000241C9">
            <w:pPr>
              <w:pStyle w:val="TableParagraph"/>
              <w:spacing w:before="49"/>
              <w:ind w:left="183" w:right="16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843" w:type="dxa"/>
          </w:tcPr>
          <w:p w14:paraId="52F695E0" w14:textId="77777777" w:rsidR="00FA7E38" w:rsidRDefault="000241C9">
            <w:pPr>
              <w:pStyle w:val="TableParagraph"/>
              <w:spacing w:before="49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708" w:type="dxa"/>
          </w:tcPr>
          <w:p w14:paraId="58E09AC0" w14:textId="77777777" w:rsidR="00FA7E38" w:rsidRDefault="000241C9">
            <w:pPr>
              <w:pStyle w:val="TableParagraph"/>
              <w:spacing w:before="49"/>
              <w:ind w:left="94" w:right="7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843" w:type="dxa"/>
          </w:tcPr>
          <w:p w14:paraId="3B9D9290" w14:textId="77777777" w:rsidR="00FA7E38" w:rsidRDefault="000241C9">
            <w:pPr>
              <w:pStyle w:val="TableParagraph"/>
              <w:spacing w:before="49"/>
              <w:ind w:left="181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77" w:type="dxa"/>
          </w:tcPr>
          <w:p w14:paraId="270C7DD9" w14:textId="77777777" w:rsidR="00FA7E38" w:rsidRDefault="000241C9">
            <w:pPr>
              <w:pStyle w:val="TableParagraph"/>
              <w:spacing w:before="49"/>
              <w:ind w:left="166" w:right="14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023167C4" w14:textId="77777777">
        <w:trPr>
          <w:trHeight w:val="406"/>
        </w:trPr>
        <w:tc>
          <w:tcPr>
            <w:tcW w:w="1975" w:type="dxa"/>
          </w:tcPr>
          <w:p w14:paraId="58541E2F" w14:textId="77777777" w:rsidR="00FA7E38" w:rsidRDefault="000241C9">
            <w:pPr>
              <w:pStyle w:val="TableParagraph"/>
              <w:spacing w:before="66"/>
              <w:ind w:left="183" w:right="163"/>
              <w:rPr>
                <w:sz w:val="24"/>
              </w:rPr>
            </w:pPr>
            <w:r>
              <w:rPr>
                <w:sz w:val="24"/>
              </w:rPr>
              <w:t>answer _id</w:t>
            </w:r>
          </w:p>
        </w:tc>
        <w:tc>
          <w:tcPr>
            <w:tcW w:w="1843" w:type="dxa"/>
          </w:tcPr>
          <w:p w14:paraId="2E16DBC6" w14:textId="77777777" w:rsidR="00FA7E38" w:rsidRDefault="000241C9">
            <w:pPr>
              <w:pStyle w:val="TableParagraph"/>
              <w:spacing w:before="66"/>
              <w:ind w:left="180" w:right="161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708" w:type="dxa"/>
          </w:tcPr>
          <w:p w14:paraId="3DFA0795" w14:textId="77777777" w:rsidR="00FA7E38" w:rsidRDefault="000241C9">
            <w:pPr>
              <w:pStyle w:val="TableParagraph"/>
              <w:spacing w:before="66"/>
              <w:ind w:left="94" w:right="74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3C01B200" w14:textId="77777777" w:rsidR="00FA7E38" w:rsidRDefault="000241C9">
            <w:pPr>
              <w:pStyle w:val="TableParagraph"/>
              <w:spacing w:before="50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答案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28167FCB" w14:textId="77777777" w:rsidR="00FA7E38" w:rsidRDefault="000241C9">
            <w:pPr>
              <w:pStyle w:val="TableParagraph"/>
              <w:spacing w:before="66"/>
              <w:ind w:left="165" w:right="149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FB4C61" w14:paraId="6586031B" w14:textId="77777777">
        <w:trPr>
          <w:trHeight w:val="406"/>
        </w:trPr>
        <w:tc>
          <w:tcPr>
            <w:tcW w:w="1975" w:type="dxa"/>
          </w:tcPr>
          <w:p w14:paraId="210E3B58" w14:textId="0A91A4A3" w:rsidR="00FB4C61" w:rsidRDefault="00FB4C61" w:rsidP="00FB4C61">
            <w:pPr>
              <w:pStyle w:val="TableParagraph"/>
              <w:spacing w:before="66"/>
              <w:ind w:left="183" w:right="163"/>
              <w:rPr>
                <w:sz w:val="24"/>
              </w:rPr>
            </w:pPr>
            <w:r>
              <w:rPr>
                <w:sz w:val="24"/>
              </w:rPr>
              <w:t>answer _content</w:t>
            </w:r>
          </w:p>
        </w:tc>
        <w:tc>
          <w:tcPr>
            <w:tcW w:w="1843" w:type="dxa"/>
          </w:tcPr>
          <w:p w14:paraId="3A076A46" w14:textId="1065AE53" w:rsidR="00FB4C61" w:rsidRDefault="00FB4C61" w:rsidP="00FB4C61">
            <w:pPr>
              <w:pStyle w:val="TableParagraph"/>
              <w:spacing w:before="66"/>
              <w:ind w:left="180" w:right="161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CLOB</w:t>
            </w:r>
          </w:p>
        </w:tc>
        <w:tc>
          <w:tcPr>
            <w:tcW w:w="708" w:type="dxa"/>
          </w:tcPr>
          <w:p w14:paraId="4984C7F6" w14:textId="27DD66F8" w:rsidR="00FB4C61" w:rsidRDefault="00FB4C61" w:rsidP="00FB4C61">
            <w:pPr>
              <w:pStyle w:val="TableParagraph"/>
              <w:spacing w:before="66"/>
              <w:ind w:left="94" w:right="74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1843" w:type="dxa"/>
          </w:tcPr>
          <w:p w14:paraId="05F7FB9E" w14:textId="73C3F023" w:rsidR="00FB4C61" w:rsidRDefault="00FB4C61" w:rsidP="00FB4C61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答案内容</w:t>
            </w:r>
          </w:p>
        </w:tc>
        <w:tc>
          <w:tcPr>
            <w:tcW w:w="2977" w:type="dxa"/>
          </w:tcPr>
          <w:p w14:paraId="157C884F" w14:textId="45D3CB30" w:rsidR="00FB4C61" w:rsidRDefault="00FB4C61" w:rsidP="00FB4C61">
            <w:pPr>
              <w:pStyle w:val="TableParagraph"/>
              <w:spacing w:before="66"/>
              <w:ind w:left="165" w:right="149"/>
              <w:rPr>
                <w:sz w:val="24"/>
              </w:rPr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  <w:tr w:rsidR="00FB4C61" w14:paraId="3DD1A24E" w14:textId="77777777">
        <w:trPr>
          <w:trHeight w:val="406"/>
        </w:trPr>
        <w:tc>
          <w:tcPr>
            <w:tcW w:w="1975" w:type="dxa"/>
          </w:tcPr>
          <w:p w14:paraId="3ECB2A2A" w14:textId="6979E9D6" w:rsidR="00FB4C61" w:rsidRPr="00FB4C61" w:rsidRDefault="00FB4C61" w:rsidP="00FB4C61">
            <w:pPr>
              <w:pStyle w:val="TableParagraph"/>
              <w:spacing w:before="66"/>
              <w:ind w:left="183" w:right="163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a</w:t>
            </w:r>
            <w:r>
              <w:rPr>
                <w:rFonts w:eastAsiaTheme="minorEastAsia"/>
                <w:sz w:val="24"/>
              </w:rPr>
              <w:t>pprove</w:t>
            </w:r>
          </w:p>
        </w:tc>
        <w:tc>
          <w:tcPr>
            <w:tcW w:w="1843" w:type="dxa"/>
          </w:tcPr>
          <w:p w14:paraId="131D6F7E" w14:textId="49000E20" w:rsidR="00FB4C61" w:rsidRDefault="00FB4C61" w:rsidP="00FB4C61">
            <w:pPr>
              <w:pStyle w:val="TableParagraph"/>
              <w:spacing w:before="66"/>
              <w:ind w:left="180" w:right="161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N</w:t>
            </w:r>
            <w:r>
              <w:rPr>
                <w:rFonts w:eastAsiaTheme="minorEastAsia"/>
                <w:sz w:val="24"/>
              </w:rPr>
              <w:t>UMBER</w:t>
            </w:r>
          </w:p>
        </w:tc>
        <w:tc>
          <w:tcPr>
            <w:tcW w:w="708" w:type="dxa"/>
          </w:tcPr>
          <w:p w14:paraId="6B4AED44" w14:textId="5C74F541" w:rsidR="00FB4C61" w:rsidRPr="00FB4C61" w:rsidRDefault="00FB4C61" w:rsidP="00FB4C61">
            <w:pPr>
              <w:pStyle w:val="TableParagraph"/>
              <w:spacing w:before="66"/>
              <w:ind w:left="94" w:right="74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3</w:t>
            </w:r>
            <w:r>
              <w:rPr>
                <w:rFonts w:eastAsiaTheme="minorEastAsia"/>
                <w:sz w:val="24"/>
              </w:rPr>
              <w:t>5</w:t>
            </w:r>
          </w:p>
        </w:tc>
        <w:tc>
          <w:tcPr>
            <w:tcW w:w="1843" w:type="dxa"/>
          </w:tcPr>
          <w:p w14:paraId="347D4842" w14:textId="6B3FE355" w:rsidR="00FB4C61" w:rsidRDefault="00FB4C61" w:rsidP="00FB4C61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答案赞同数</w:t>
            </w:r>
          </w:p>
        </w:tc>
        <w:tc>
          <w:tcPr>
            <w:tcW w:w="2977" w:type="dxa"/>
          </w:tcPr>
          <w:p w14:paraId="4549DDE0" w14:textId="0D012CBE" w:rsidR="00FB4C61" w:rsidRDefault="00FB4C61" w:rsidP="00FB4C61">
            <w:pPr>
              <w:pStyle w:val="TableParagraph"/>
              <w:spacing w:before="66"/>
              <w:ind w:left="165" w:right="149"/>
              <w:rPr>
                <w:sz w:val="24"/>
              </w:rPr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</w:tbl>
    <w:p w14:paraId="366CB267" w14:textId="2EB15C3F" w:rsidR="00FA7E38" w:rsidRDefault="000241C9">
      <w:pPr>
        <w:spacing w:before="28"/>
        <w:ind w:left="3442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15" w:name="_bookmark57"/>
      <w:bookmarkEnd w:id="15"/>
      <w:r w:rsidR="009E0AC0">
        <w:rPr>
          <w:rFonts w:ascii="Arial" w:eastAsiaTheme="minorEastAsia"/>
          <w:sz w:val="20"/>
        </w:rPr>
        <w:t>5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答案表</w:t>
      </w:r>
    </w:p>
    <w:p w14:paraId="0304E121" w14:textId="77777777" w:rsidR="00FA7E38" w:rsidRDefault="00FA7E38">
      <w:pPr>
        <w:jc w:val="center"/>
        <w:rPr>
          <w:rFonts w:ascii="黑体" w:eastAsia="黑体"/>
          <w:sz w:val="20"/>
        </w:rPr>
        <w:sectPr w:rsidR="00FA7E38">
          <w:pgSz w:w="11910" w:h="16840"/>
          <w:pgMar w:top="1040" w:right="0" w:bottom="1260" w:left="1280" w:header="859" w:footer="1068" w:gutter="0"/>
          <w:cols w:space="720"/>
        </w:sectPr>
      </w:pPr>
    </w:p>
    <w:p w14:paraId="6D3D5BF1" w14:textId="77777777" w:rsidR="00FA7E38" w:rsidRDefault="00FA7E38">
      <w:pPr>
        <w:pStyle w:val="a3"/>
        <w:spacing w:before="6"/>
        <w:rPr>
          <w:rFonts w:ascii="黑体"/>
          <w:sz w:val="3"/>
        </w:rPr>
      </w:pPr>
    </w:p>
    <w:p w14:paraId="65FD2C27" w14:textId="77777777" w:rsidR="00FA7E38" w:rsidRDefault="0028745B">
      <w:pPr>
        <w:pStyle w:val="a3"/>
        <w:spacing w:line="20" w:lineRule="exact"/>
        <w:ind w:left="103"/>
        <w:rPr>
          <w:rFonts w:ascii="黑体"/>
          <w:sz w:val="2"/>
        </w:rPr>
      </w:pPr>
      <w:r>
        <w:rPr>
          <w:rFonts w:ascii="黑体"/>
          <w:sz w:val="2"/>
        </w:rPr>
      </w:r>
      <w:r>
        <w:rPr>
          <w:rFonts w:ascii="黑体"/>
          <w:sz w:val="2"/>
        </w:rPr>
        <w:pict w14:anchorId="309C759E">
          <v:group id="_x0000_s1337" style="width:470.7pt;height:.5pt;mso-position-horizontal-relative:char;mso-position-vertical-relative:line" coordsize="9414,10">
            <v:line id="_x0000_s1338" style="position:absolute" from="0,5" to="9414,5" strokeweight=".48pt"/>
            <w10:anchorlock/>
          </v:group>
        </w:pict>
      </w:r>
    </w:p>
    <w:p w14:paraId="17832B11" w14:textId="77777777" w:rsidR="00FA7E38" w:rsidRDefault="00FA7E38">
      <w:pPr>
        <w:pStyle w:val="a3"/>
        <w:spacing w:before="6"/>
        <w:rPr>
          <w:rFonts w:ascii="黑体"/>
          <w:sz w:val="31"/>
          <w:highlight w:val="yellow"/>
          <w:lang w:val="en-US"/>
        </w:rPr>
      </w:pPr>
      <w:bookmarkStart w:id="16" w:name="3.1.7__专家表（expert）"/>
      <w:bookmarkStart w:id="17" w:name="_bookmark58"/>
      <w:bookmarkEnd w:id="16"/>
      <w:bookmarkEnd w:id="17"/>
    </w:p>
    <w:p w14:paraId="1E17F8A7" w14:textId="77777777" w:rsidR="00FA7E38" w:rsidRDefault="000241C9" w:rsidP="00D004B1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ind w:left="1398" w:hanging="1261"/>
      </w:pPr>
      <w:bookmarkStart w:id="18" w:name="3.1.8__专业表（major）"/>
      <w:bookmarkStart w:id="19" w:name="_bookmark60"/>
      <w:bookmarkEnd w:id="18"/>
      <w:bookmarkEnd w:id="19"/>
      <w:r>
        <w:t>专业表（major）</w:t>
      </w:r>
      <w:r w:rsidRPr="00D004B1">
        <w:t xml:space="preserve"> </w:t>
      </w:r>
    </w:p>
    <w:p w14:paraId="18AAF177" w14:textId="77777777" w:rsidR="00FA7E38" w:rsidRDefault="00FA7E38">
      <w:pPr>
        <w:pStyle w:val="a3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560"/>
        <w:gridCol w:w="1274"/>
        <w:gridCol w:w="1843"/>
        <w:gridCol w:w="2977"/>
      </w:tblGrid>
      <w:tr w:rsidR="00FA7E38" w14:paraId="03A6AEA1" w14:textId="77777777">
        <w:trPr>
          <w:trHeight w:val="405"/>
        </w:trPr>
        <w:tc>
          <w:tcPr>
            <w:tcW w:w="1697" w:type="dxa"/>
          </w:tcPr>
          <w:p w14:paraId="70FE310D" w14:textId="77777777" w:rsidR="00FA7E38" w:rsidRDefault="000241C9">
            <w:pPr>
              <w:pStyle w:val="TableParagraph"/>
              <w:spacing w:before="50"/>
              <w:ind w:left="105" w:right="8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62ACC338" w14:textId="77777777" w:rsidR="00FA7E38" w:rsidRDefault="000241C9">
            <w:pPr>
              <w:pStyle w:val="TableParagraph"/>
              <w:spacing w:before="50"/>
              <w:ind w:left="169" w:right="15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74" w:type="dxa"/>
          </w:tcPr>
          <w:p w14:paraId="18CA3328" w14:textId="77777777" w:rsidR="00FA7E38" w:rsidRDefault="000241C9">
            <w:pPr>
              <w:pStyle w:val="TableParagraph"/>
              <w:spacing w:before="50"/>
              <w:ind w:left="395"/>
              <w:jc w:val="left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843" w:type="dxa"/>
          </w:tcPr>
          <w:p w14:paraId="20194A05" w14:textId="77777777" w:rsidR="00FA7E38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77" w:type="dxa"/>
          </w:tcPr>
          <w:p w14:paraId="0539560C" w14:textId="77777777" w:rsidR="00FA7E38" w:rsidRDefault="000241C9">
            <w:pPr>
              <w:pStyle w:val="TableParagraph"/>
              <w:spacing w:before="50"/>
              <w:ind w:left="167" w:right="14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101312CB" w14:textId="77777777">
        <w:trPr>
          <w:trHeight w:val="405"/>
        </w:trPr>
        <w:tc>
          <w:tcPr>
            <w:tcW w:w="1697" w:type="dxa"/>
          </w:tcPr>
          <w:p w14:paraId="2C8606AB" w14:textId="77777777" w:rsidR="00FA7E38" w:rsidRDefault="000241C9">
            <w:pPr>
              <w:pStyle w:val="TableParagraph"/>
              <w:spacing w:before="66"/>
              <w:ind w:left="105" w:right="89"/>
              <w:rPr>
                <w:sz w:val="24"/>
              </w:rPr>
            </w:pPr>
            <w:r>
              <w:rPr>
                <w:sz w:val="24"/>
              </w:rPr>
              <w:t>major _id</w:t>
            </w:r>
          </w:p>
        </w:tc>
        <w:tc>
          <w:tcPr>
            <w:tcW w:w="1560" w:type="dxa"/>
          </w:tcPr>
          <w:p w14:paraId="2CBAA018" w14:textId="77777777" w:rsidR="00FA7E38" w:rsidRDefault="000241C9">
            <w:pPr>
              <w:pStyle w:val="TableParagraph"/>
              <w:spacing w:before="66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0E9C879F" w14:textId="77777777" w:rsidR="00FA7E38" w:rsidRDefault="000241C9">
            <w:pPr>
              <w:pStyle w:val="TableParagraph"/>
              <w:spacing w:before="66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260B9C81" w14:textId="77777777" w:rsidR="00FA7E38" w:rsidRDefault="000241C9">
            <w:pPr>
              <w:pStyle w:val="TableParagraph"/>
              <w:spacing w:before="50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专业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267FCE1E" w14:textId="77777777" w:rsidR="00FA7E38" w:rsidRDefault="000241C9">
            <w:pPr>
              <w:pStyle w:val="TableParagraph"/>
              <w:spacing w:before="66"/>
              <w:ind w:left="167" w:right="149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FA7E38" w14:paraId="6613A763" w14:textId="77777777">
        <w:trPr>
          <w:trHeight w:val="406"/>
        </w:trPr>
        <w:tc>
          <w:tcPr>
            <w:tcW w:w="1697" w:type="dxa"/>
          </w:tcPr>
          <w:p w14:paraId="46C4AA92" w14:textId="77777777" w:rsidR="00FA7E38" w:rsidRDefault="000241C9">
            <w:pPr>
              <w:pStyle w:val="TableParagraph"/>
              <w:spacing w:before="64"/>
              <w:ind w:left="105" w:right="89"/>
              <w:rPr>
                <w:sz w:val="24"/>
              </w:rPr>
            </w:pPr>
            <w:r>
              <w:rPr>
                <w:sz w:val="24"/>
              </w:rPr>
              <w:t>major _name</w:t>
            </w:r>
          </w:p>
        </w:tc>
        <w:tc>
          <w:tcPr>
            <w:tcW w:w="1560" w:type="dxa"/>
          </w:tcPr>
          <w:p w14:paraId="01D07F0E" w14:textId="77777777" w:rsidR="00FA7E38" w:rsidRDefault="000241C9">
            <w:pPr>
              <w:pStyle w:val="TableParagraph"/>
              <w:spacing w:before="64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36A6F1A9" w14:textId="77777777" w:rsidR="00FA7E38" w:rsidRDefault="000241C9">
            <w:pPr>
              <w:pStyle w:val="TableParagraph"/>
              <w:spacing w:before="64"/>
              <w:ind w:left="455"/>
              <w:jc w:val="left"/>
              <w:rPr>
                <w:sz w:val="24"/>
              </w:rPr>
            </w:pPr>
            <w:r>
              <w:rPr>
                <w:sz w:val="24"/>
              </w:rPr>
              <w:t>255</w:t>
            </w:r>
          </w:p>
        </w:tc>
        <w:tc>
          <w:tcPr>
            <w:tcW w:w="1843" w:type="dxa"/>
          </w:tcPr>
          <w:p w14:paraId="3D91B55E" w14:textId="77777777" w:rsidR="00FA7E38" w:rsidRDefault="000241C9">
            <w:pPr>
              <w:pStyle w:val="TableParagraph"/>
              <w:spacing w:before="49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专业名称</w:t>
            </w:r>
          </w:p>
        </w:tc>
        <w:tc>
          <w:tcPr>
            <w:tcW w:w="2977" w:type="dxa"/>
          </w:tcPr>
          <w:p w14:paraId="19E7A0E1" w14:textId="66C1177B" w:rsidR="00FA7E38" w:rsidRDefault="00FB4C61" w:rsidP="00FB4C61">
            <w:pPr>
              <w:pStyle w:val="TableParagraph"/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</w:tbl>
    <w:p w14:paraId="1B095E07" w14:textId="7D20699F" w:rsidR="00FA7E38" w:rsidRDefault="000241C9">
      <w:pPr>
        <w:spacing w:before="28"/>
        <w:ind w:left="3442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20" w:name="_bookmark61"/>
      <w:bookmarkEnd w:id="20"/>
      <w:r w:rsidR="009E0AC0">
        <w:rPr>
          <w:rFonts w:ascii="Arial" w:eastAsiaTheme="minorEastAsia"/>
          <w:sz w:val="20"/>
        </w:rPr>
        <w:t>6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专业表</w:t>
      </w:r>
    </w:p>
    <w:p w14:paraId="5168FCF2" w14:textId="0F8E1B9A" w:rsidR="00FA7E38" w:rsidRDefault="00FA7E38">
      <w:pPr>
        <w:pStyle w:val="a3"/>
        <w:spacing w:before="6"/>
        <w:rPr>
          <w:rFonts w:ascii="黑体"/>
          <w:sz w:val="31"/>
        </w:rPr>
      </w:pPr>
    </w:p>
    <w:p w14:paraId="43BCB7EA" w14:textId="52472CCA" w:rsidR="00FA7E38" w:rsidRDefault="000241C9" w:rsidP="00D004B1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ind w:left="1398" w:hanging="1261"/>
      </w:pPr>
      <w:bookmarkStart w:id="21" w:name="3.1.9__反馈信息表（feedback_info）"/>
      <w:bookmarkStart w:id="22" w:name="_bookmark62"/>
      <w:bookmarkEnd w:id="21"/>
      <w:bookmarkEnd w:id="22"/>
      <w:r>
        <w:t>反馈信息表（feedback_info）</w:t>
      </w:r>
    </w:p>
    <w:p w14:paraId="39E86A58" w14:textId="77777777" w:rsidR="00FA7E38" w:rsidRDefault="00FA7E38">
      <w:pPr>
        <w:pStyle w:val="a3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603"/>
        <w:gridCol w:w="1274"/>
        <w:gridCol w:w="1843"/>
        <w:gridCol w:w="2977"/>
      </w:tblGrid>
      <w:tr w:rsidR="00FA7E38" w14:paraId="54E233A6" w14:textId="77777777">
        <w:trPr>
          <w:trHeight w:val="406"/>
        </w:trPr>
        <w:tc>
          <w:tcPr>
            <w:tcW w:w="1697" w:type="dxa"/>
          </w:tcPr>
          <w:p w14:paraId="24447FBF" w14:textId="77777777" w:rsidR="00FA7E38" w:rsidRDefault="000241C9">
            <w:pPr>
              <w:pStyle w:val="TableParagraph"/>
              <w:spacing w:before="50"/>
              <w:ind w:left="105" w:right="8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603" w:type="dxa"/>
          </w:tcPr>
          <w:p w14:paraId="72E58AB1" w14:textId="77777777" w:rsidR="00FA7E38" w:rsidRDefault="000241C9">
            <w:pPr>
              <w:pStyle w:val="TableParagraph"/>
              <w:spacing w:before="50"/>
              <w:ind w:left="85" w:right="6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74" w:type="dxa"/>
          </w:tcPr>
          <w:p w14:paraId="6B068D01" w14:textId="77777777" w:rsidR="00FA7E38" w:rsidRDefault="000241C9">
            <w:pPr>
              <w:pStyle w:val="TableParagraph"/>
              <w:spacing w:before="50"/>
              <w:ind w:left="375" w:right="35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843" w:type="dxa"/>
          </w:tcPr>
          <w:p w14:paraId="755C3DFF" w14:textId="77777777" w:rsidR="00FA7E38" w:rsidRDefault="000241C9">
            <w:pPr>
              <w:pStyle w:val="TableParagraph"/>
              <w:spacing w:before="50"/>
              <w:ind w:left="181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77" w:type="dxa"/>
          </w:tcPr>
          <w:p w14:paraId="6EC3495C" w14:textId="77777777" w:rsidR="00FA7E38" w:rsidRDefault="000241C9">
            <w:pPr>
              <w:pStyle w:val="TableParagraph"/>
              <w:spacing w:before="50"/>
              <w:ind w:left="166" w:right="14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6226C12C" w14:textId="77777777">
        <w:trPr>
          <w:trHeight w:val="405"/>
        </w:trPr>
        <w:tc>
          <w:tcPr>
            <w:tcW w:w="1697" w:type="dxa"/>
          </w:tcPr>
          <w:p w14:paraId="04E4506F" w14:textId="77777777" w:rsidR="00FA7E38" w:rsidRDefault="000241C9">
            <w:pPr>
              <w:pStyle w:val="TableParagraph"/>
              <w:spacing w:before="66"/>
              <w:ind w:left="107" w:right="89"/>
              <w:rPr>
                <w:sz w:val="24"/>
              </w:rPr>
            </w:pPr>
            <w:r>
              <w:rPr>
                <w:sz w:val="24"/>
              </w:rPr>
              <w:t>feedback_id</w:t>
            </w:r>
          </w:p>
        </w:tc>
        <w:tc>
          <w:tcPr>
            <w:tcW w:w="1603" w:type="dxa"/>
          </w:tcPr>
          <w:p w14:paraId="45EE5FBB" w14:textId="77777777" w:rsidR="00FA7E38" w:rsidRDefault="000241C9">
            <w:pPr>
              <w:pStyle w:val="TableParagraph"/>
              <w:spacing w:before="66"/>
              <w:ind w:left="84" w:right="69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64DB659E" w14:textId="77777777" w:rsidR="00FA7E38" w:rsidRDefault="000241C9">
            <w:pPr>
              <w:pStyle w:val="TableParagraph"/>
              <w:spacing w:before="66"/>
              <w:ind w:left="375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4FD652B0" w14:textId="77777777" w:rsidR="00FA7E38" w:rsidRDefault="000241C9">
            <w:pPr>
              <w:pStyle w:val="TableParagraph"/>
              <w:spacing w:before="50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反馈信息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6C2F002D" w14:textId="77777777" w:rsidR="00FA7E38" w:rsidRDefault="000241C9">
            <w:pPr>
              <w:pStyle w:val="TableParagraph"/>
              <w:spacing w:before="66"/>
              <w:ind w:left="165" w:right="149"/>
              <w:rPr>
                <w:sz w:val="24"/>
              </w:rPr>
            </w:pPr>
            <w:r>
              <w:rPr>
                <w:sz w:val="24"/>
              </w:rPr>
              <w:t>PK</w:t>
            </w:r>
          </w:p>
        </w:tc>
      </w:tr>
      <w:tr w:rsidR="00FA7E38" w14:paraId="14C01A26" w14:textId="77777777">
        <w:trPr>
          <w:trHeight w:val="405"/>
        </w:trPr>
        <w:tc>
          <w:tcPr>
            <w:tcW w:w="1697" w:type="dxa"/>
          </w:tcPr>
          <w:p w14:paraId="1568F27D" w14:textId="77777777" w:rsidR="00FA7E38" w:rsidRDefault="000241C9">
            <w:pPr>
              <w:pStyle w:val="TableParagraph"/>
              <w:spacing w:before="66"/>
              <w:ind w:left="107" w:right="89"/>
              <w:rPr>
                <w:sz w:val="24"/>
              </w:rPr>
            </w:pPr>
            <w:r>
              <w:rPr>
                <w:sz w:val="24"/>
              </w:rPr>
              <w:t>content</w:t>
            </w:r>
          </w:p>
        </w:tc>
        <w:tc>
          <w:tcPr>
            <w:tcW w:w="1603" w:type="dxa"/>
          </w:tcPr>
          <w:p w14:paraId="762B6998" w14:textId="77777777" w:rsidR="00FA7E38" w:rsidRDefault="000241C9">
            <w:pPr>
              <w:pStyle w:val="TableParagraph"/>
              <w:spacing w:before="66"/>
              <w:ind w:left="84" w:right="69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7A7ED14B" w14:textId="77777777" w:rsidR="00FA7E38" w:rsidRDefault="000241C9">
            <w:pPr>
              <w:pStyle w:val="TableParagraph"/>
              <w:spacing w:before="66"/>
              <w:ind w:left="375" w:right="358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843" w:type="dxa"/>
          </w:tcPr>
          <w:p w14:paraId="6E302BCB" w14:textId="77777777" w:rsidR="00FA7E38" w:rsidRDefault="000241C9">
            <w:pPr>
              <w:pStyle w:val="TableParagraph"/>
              <w:spacing w:before="50"/>
              <w:ind w:left="181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反馈的内容</w:t>
            </w:r>
          </w:p>
        </w:tc>
        <w:tc>
          <w:tcPr>
            <w:tcW w:w="2977" w:type="dxa"/>
          </w:tcPr>
          <w:p w14:paraId="490D0D32" w14:textId="77777777" w:rsidR="00FA7E38" w:rsidRDefault="000241C9">
            <w:pPr>
              <w:pStyle w:val="TableParagraph"/>
              <w:spacing w:before="50"/>
              <w:ind w:left="166" w:right="14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反馈用户填写</w:t>
            </w:r>
          </w:p>
        </w:tc>
      </w:tr>
      <w:tr w:rsidR="00FA7E38" w14:paraId="34CE4C5C" w14:textId="77777777">
        <w:trPr>
          <w:trHeight w:val="811"/>
        </w:trPr>
        <w:tc>
          <w:tcPr>
            <w:tcW w:w="1697" w:type="dxa"/>
          </w:tcPr>
          <w:p w14:paraId="28B7D542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2F7D1A52" w14:textId="77777777" w:rsidR="00FA7E38" w:rsidRDefault="000241C9">
            <w:pPr>
              <w:pStyle w:val="TableParagraph"/>
              <w:ind w:left="106" w:right="89"/>
              <w:rPr>
                <w:sz w:val="24"/>
              </w:rPr>
            </w:pPr>
            <w:r>
              <w:rPr>
                <w:sz w:val="24"/>
              </w:rPr>
              <w:t>post_time</w:t>
            </w:r>
          </w:p>
        </w:tc>
        <w:tc>
          <w:tcPr>
            <w:tcW w:w="1603" w:type="dxa"/>
          </w:tcPr>
          <w:p w14:paraId="6D67915B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39403A88" w14:textId="77777777" w:rsidR="00FA7E38" w:rsidRDefault="000241C9">
            <w:pPr>
              <w:pStyle w:val="TableParagraph"/>
              <w:ind w:left="86" w:right="69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1274" w:type="dxa"/>
          </w:tcPr>
          <w:p w14:paraId="70125197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09D0F410" w14:textId="4D218445" w:rsidR="00FA7E38" w:rsidRPr="009E0AC0" w:rsidRDefault="009E0AC0">
            <w:pPr>
              <w:pStyle w:val="TableParagraph"/>
              <w:ind w:left="17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N/A</w:t>
            </w:r>
          </w:p>
        </w:tc>
        <w:tc>
          <w:tcPr>
            <w:tcW w:w="1843" w:type="dxa"/>
          </w:tcPr>
          <w:p w14:paraId="302FB400" w14:textId="77777777" w:rsidR="00FA7E38" w:rsidRDefault="000241C9">
            <w:pPr>
              <w:pStyle w:val="TableParagraph"/>
              <w:spacing w:before="50"/>
              <w:ind w:left="181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反馈发布时间</w:t>
            </w:r>
          </w:p>
          <w:p w14:paraId="31192198" w14:textId="77777777" w:rsidR="00FA7E38" w:rsidRDefault="000241C9">
            <w:pPr>
              <w:pStyle w:val="TableParagraph"/>
              <w:spacing w:before="98"/>
              <w:ind w:left="20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戳</w:t>
            </w:r>
          </w:p>
        </w:tc>
        <w:tc>
          <w:tcPr>
            <w:tcW w:w="2977" w:type="dxa"/>
          </w:tcPr>
          <w:p w14:paraId="2C2A8389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7604E4E6" w14:textId="4B32CAB2" w:rsidR="00FA7E38" w:rsidRDefault="000241C9">
            <w:pPr>
              <w:pStyle w:val="TableParagraph"/>
              <w:ind w:left="85" w:right="6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用户发布反馈信息的时间</w:t>
            </w:r>
            <w:r w:rsidR="009E0AC0">
              <w:rPr>
                <w:rFonts w:ascii="宋体" w:eastAsia="宋体" w:hint="eastAsia"/>
                <w:sz w:val="24"/>
              </w:rPr>
              <w:t>，</w:t>
            </w:r>
            <w:r w:rsidR="009E0AC0"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="009E0AC0" w:rsidRPr="000241C9">
              <w:rPr>
                <w:sz w:val="24"/>
                <w:szCs w:val="24"/>
              </w:rPr>
              <w:t>Null</w:t>
            </w:r>
          </w:p>
        </w:tc>
      </w:tr>
      <w:tr w:rsidR="00FA7E38" w14:paraId="5B9932EA" w14:textId="77777777">
        <w:trPr>
          <w:trHeight w:val="811"/>
        </w:trPr>
        <w:tc>
          <w:tcPr>
            <w:tcW w:w="1697" w:type="dxa"/>
          </w:tcPr>
          <w:p w14:paraId="69542230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5BB07130" w14:textId="77777777" w:rsidR="00FA7E38" w:rsidRDefault="000241C9">
            <w:pPr>
              <w:pStyle w:val="TableParagraph"/>
              <w:ind w:left="107" w:right="88"/>
              <w:rPr>
                <w:sz w:val="24"/>
              </w:rPr>
            </w:pPr>
            <w:r>
              <w:rPr>
                <w:sz w:val="24"/>
              </w:rPr>
              <w:t>reply</w:t>
            </w:r>
          </w:p>
        </w:tc>
        <w:tc>
          <w:tcPr>
            <w:tcW w:w="1603" w:type="dxa"/>
          </w:tcPr>
          <w:p w14:paraId="1AF331E8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7ECE413B" w14:textId="77777777" w:rsidR="00FA7E38" w:rsidRDefault="000241C9">
            <w:pPr>
              <w:pStyle w:val="TableParagraph"/>
              <w:ind w:left="84" w:right="69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49A97E3A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065C5269" w14:textId="77777777" w:rsidR="00FA7E38" w:rsidRDefault="000241C9">
            <w:pPr>
              <w:pStyle w:val="TableParagraph"/>
              <w:ind w:left="375" w:right="358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843" w:type="dxa"/>
          </w:tcPr>
          <w:p w14:paraId="1ED249BB" w14:textId="77777777" w:rsidR="00FA7E38" w:rsidRDefault="00FA7E38">
            <w:pPr>
              <w:pStyle w:val="TableParagraph"/>
              <w:spacing w:before="8"/>
              <w:jc w:val="left"/>
              <w:rPr>
                <w:rFonts w:ascii="宋体"/>
                <w:b/>
                <w:sz w:val="19"/>
              </w:rPr>
            </w:pPr>
          </w:p>
          <w:p w14:paraId="04635EA2" w14:textId="77777777" w:rsidR="00FA7E38" w:rsidRDefault="000241C9">
            <w:pPr>
              <w:pStyle w:val="TableParagraph"/>
              <w:ind w:left="181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反馈回复</w:t>
            </w:r>
          </w:p>
        </w:tc>
        <w:tc>
          <w:tcPr>
            <w:tcW w:w="2977" w:type="dxa"/>
          </w:tcPr>
          <w:p w14:paraId="73321C34" w14:textId="77777777" w:rsidR="00FA7E38" w:rsidRDefault="000241C9">
            <w:pPr>
              <w:pStyle w:val="TableParagraph"/>
              <w:spacing w:before="49"/>
              <w:ind w:left="85" w:right="6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处理反馈的管理员填写，</w:t>
            </w:r>
          </w:p>
          <w:p w14:paraId="6470EF4C" w14:textId="77777777" w:rsidR="00FA7E38" w:rsidRDefault="000241C9">
            <w:pPr>
              <w:pStyle w:val="TableParagraph"/>
              <w:spacing w:before="98"/>
              <w:ind w:left="166" w:right="14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未处理时可为空</w:t>
            </w:r>
          </w:p>
        </w:tc>
      </w:tr>
      <w:tr w:rsidR="00067E42" w:rsidRPr="009E0AC0" w14:paraId="21358032" w14:textId="77777777" w:rsidTr="00067E42">
        <w:trPr>
          <w:trHeight w:val="415"/>
        </w:trPr>
        <w:tc>
          <w:tcPr>
            <w:tcW w:w="1697" w:type="dxa"/>
          </w:tcPr>
          <w:p w14:paraId="1A19FD35" w14:textId="210A5DD3" w:rsidR="00067E42" w:rsidRPr="009E0AC0" w:rsidRDefault="00067E42" w:rsidP="00067E42">
            <w:pPr>
              <w:pStyle w:val="TableParagraph"/>
              <w:spacing w:before="11"/>
              <w:rPr>
                <w:rFonts w:eastAsiaTheme="minorEastAsia"/>
                <w:sz w:val="24"/>
              </w:rPr>
            </w:pPr>
            <w:r w:rsidRPr="009E0AC0">
              <w:rPr>
                <w:rFonts w:eastAsiaTheme="minorEastAsia"/>
                <w:sz w:val="24"/>
              </w:rPr>
              <w:t>i</w:t>
            </w:r>
            <w:r w:rsidRPr="009E0AC0">
              <w:rPr>
                <w:rFonts w:eastAsiaTheme="minorEastAsia" w:hint="eastAsia"/>
                <w:sz w:val="24"/>
              </w:rPr>
              <w:t>s</w:t>
            </w:r>
            <w:r w:rsidRPr="009E0AC0">
              <w:rPr>
                <w:rFonts w:eastAsiaTheme="minorEastAsia"/>
                <w:sz w:val="24"/>
              </w:rPr>
              <w:t>_finished</w:t>
            </w:r>
          </w:p>
        </w:tc>
        <w:tc>
          <w:tcPr>
            <w:tcW w:w="1603" w:type="dxa"/>
          </w:tcPr>
          <w:p w14:paraId="7213AA59" w14:textId="17538B54" w:rsidR="00067E42" w:rsidRPr="009E0AC0" w:rsidRDefault="00067E42" w:rsidP="00067E42">
            <w:pPr>
              <w:pStyle w:val="TableParagraph"/>
              <w:spacing w:before="11"/>
              <w:rPr>
                <w:rFonts w:eastAsiaTheme="minorEastAsia"/>
                <w:sz w:val="24"/>
              </w:rPr>
            </w:pPr>
            <w:r w:rsidRPr="009E0AC0">
              <w:rPr>
                <w:sz w:val="24"/>
              </w:rPr>
              <w:t>NUMBER</w:t>
            </w:r>
          </w:p>
        </w:tc>
        <w:tc>
          <w:tcPr>
            <w:tcW w:w="1274" w:type="dxa"/>
          </w:tcPr>
          <w:p w14:paraId="777B1F33" w14:textId="13719326" w:rsidR="00067E42" w:rsidRPr="009E0AC0" w:rsidRDefault="009E0AC0" w:rsidP="009E0AC0">
            <w:pPr>
              <w:pStyle w:val="TableParagraph"/>
              <w:spacing w:before="11"/>
              <w:rPr>
                <w:rFonts w:ascii="宋体" w:eastAsiaTheme="minorEastAsia"/>
                <w:sz w:val="24"/>
                <w:szCs w:val="24"/>
              </w:rPr>
            </w:pPr>
            <w:r w:rsidRPr="009E0AC0">
              <w:rPr>
                <w:rFonts w:ascii="宋体" w:eastAsiaTheme="minorEastAsia"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968E5EE" w14:textId="23B2E9E3" w:rsidR="00067E42" w:rsidRPr="009E0AC0" w:rsidRDefault="009E0AC0" w:rsidP="009E0AC0">
            <w:pPr>
              <w:pStyle w:val="TableParagraph"/>
              <w:spacing w:before="8"/>
              <w:rPr>
                <w:rFonts w:ascii="宋体"/>
                <w:sz w:val="24"/>
                <w:szCs w:val="24"/>
              </w:rPr>
            </w:pPr>
            <w:r w:rsidRPr="009E0AC0">
              <w:rPr>
                <w:rFonts w:ascii="宋体" w:eastAsia="宋体" w:hAnsi="宋体" w:cs="宋体" w:hint="eastAsia"/>
                <w:sz w:val="24"/>
                <w:szCs w:val="24"/>
              </w:rPr>
              <w:t>反馈是否处理</w:t>
            </w:r>
          </w:p>
        </w:tc>
        <w:tc>
          <w:tcPr>
            <w:tcW w:w="2977" w:type="dxa"/>
          </w:tcPr>
          <w:p w14:paraId="5849C5C8" w14:textId="16EC6855" w:rsidR="00067E42" w:rsidRPr="009E0AC0" w:rsidRDefault="00067E42">
            <w:pPr>
              <w:pStyle w:val="TableParagraph"/>
              <w:spacing w:before="49"/>
              <w:ind w:left="85" w:right="68"/>
              <w:rPr>
                <w:rFonts w:eastAsiaTheme="minorEastAsia"/>
                <w:sz w:val="24"/>
              </w:rPr>
            </w:pPr>
            <w:r w:rsidRPr="009E0AC0">
              <w:rPr>
                <w:rFonts w:eastAsiaTheme="minorEastAsia"/>
                <w:sz w:val="24"/>
              </w:rPr>
              <w:t>0</w:t>
            </w:r>
            <w:r w:rsidRPr="009E0AC0">
              <w:rPr>
                <w:rFonts w:eastAsiaTheme="minorEastAsia" w:hint="eastAsia"/>
                <w:sz w:val="24"/>
              </w:rPr>
              <w:t>未处理，</w:t>
            </w:r>
            <w:r w:rsidRPr="009E0AC0">
              <w:rPr>
                <w:rFonts w:eastAsiaTheme="minorEastAsia" w:hint="eastAsia"/>
                <w:sz w:val="24"/>
              </w:rPr>
              <w:t>1</w:t>
            </w:r>
            <w:r w:rsidRPr="009E0AC0">
              <w:rPr>
                <w:rFonts w:eastAsiaTheme="minorEastAsia" w:hint="eastAsia"/>
                <w:sz w:val="24"/>
              </w:rPr>
              <w:t>已处理</w:t>
            </w:r>
            <w:r w:rsidR="009E0AC0">
              <w:rPr>
                <w:rFonts w:eastAsiaTheme="minorEastAsia" w:hint="eastAsia"/>
                <w:sz w:val="24"/>
              </w:rPr>
              <w:t>，</w:t>
            </w:r>
            <w:r w:rsidR="009E0AC0"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="009E0AC0" w:rsidRPr="000241C9">
              <w:rPr>
                <w:sz w:val="24"/>
                <w:szCs w:val="24"/>
              </w:rPr>
              <w:t>Null</w:t>
            </w:r>
          </w:p>
        </w:tc>
      </w:tr>
    </w:tbl>
    <w:p w14:paraId="1F4321F6" w14:textId="714C33F1" w:rsidR="00FA7E38" w:rsidRPr="009E0AC0" w:rsidRDefault="000241C9">
      <w:pPr>
        <w:spacing w:before="28"/>
        <w:ind w:left="3442" w:right="4435"/>
        <w:jc w:val="center"/>
        <w:rPr>
          <w:rFonts w:ascii="黑体" w:eastAsia="黑体"/>
          <w:sz w:val="20"/>
        </w:rPr>
      </w:pPr>
      <w:r w:rsidRPr="009E0AC0">
        <w:rPr>
          <w:rFonts w:ascii="黑体" w:eastAsia="黑体" w:hint="eastAsia"/>
          <w:sz w:val="20"/>
        </w:rPr>
        <w:t xml:space="preserve">表 </w:t>
      </w:r>
      <w:r w:rsidRPr="009E0AC0">
        <w:rPr>
          <w:rFonts w:ascii="Arial" w:eastAsia="Arial"/>
          <w:sz w:val="20"/>
        </w:rPr>
        <w:t>3-</w:t>
      </w:r>
      <w:bookmarkStart w:id="23" w:name="_bookmark63"/>
      <w:bookmarkEnd w:id="23"/>
      <w:r w:rsidR="009E0AC0" w:rsidRPr="009E0AC0">
        <w:rPr>
          <w:rFonts w:ascii="Arial" w:eastAsiaTheme="minorEastAsia"/>
          <w:sz w:val="20"/>
        </w:rPr>
        <w:t>7</w:t>
      </w:r>
      <w:r w:rsidRPr="009E0AC0">
        <w:rPr>
          <w:rFonts w:ascii="Arial" w:eastAsia="Arial"/>
          <w:sz w:val="20"/>
        </w:rPr>
        <w:t xml:space="preserve"> </w:t>
      </w:r>
      <w:r w:rsidRPr="009E0AC0">
        <w:rPr>
          <w:rFonts w:ascii="黑体" w:eastAsia="黑体" w:hint="eastAsia"/>
          <w:sz w:val="20"/>
        </w:rPr>
        <w:t>反馈信息表</w:t>
      </w:r>
    </w:p>
    <w:p w14:paraId="76CBFF52" w14:textId="77777777" w:rsidR="00FA7E38" w:rsidRDefault="00FA7E38">
      <w:pPr>
        <w:pStyle w:val="a3"/>
        <w:spacing w:before="6"/>
        <w:rPr>
          <w:rFonts w:ascii="黑体"/>
          <w:sz w:val="31"/>
          <w:highlight w:val="yellow"/>
          <w:lang w:val="en-US"/>
        </w:rPr>
      </w:pPr>
    </w:p>
    <w:p w14:paraId="0B0EDC70" w14:textId="77777777" w:rsidR="00FA7E38" w:rsidRDefault="000241C9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ind w:left="1398" w:hanging="1261"/>
      </w:pPr>
      <w:bookmarkStart w:id="24" w:name="3.1.10__课程-书籍表（has_book）"/>
      <w:bookmarkStart w:id="25" w:name="_bookmark64"/>
      <w:bookmarkEnd w:id="24"/>
      <w:bookmarkEnd w:id="25"/>
      <w:r>
        <w:t>课程-书籍表（has_book）</w:t>
      </w:r>
      <w:r>
        <w:rPr>
          <w:w w:val="99"/>
        </w:rPr>
        <w:t xml:space="preserve"> </w:t>
      </w:r>
    </w:p>
    <w:p w14:paraId="542B5AAD" w14:textId="77777777" w:rsidR="00FA7E38" w:rsidRDefault="00FA7E38">
      <w:pPr>
        <w:pStyle w:val="a3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560"/>
        <w:gridCol w:w="1274"/>
        <w:gridCol w:w="1843"/>
        <w:gridCol w:w="2977"/>
      </w:tblGrid>
      <w:tr w:rsidR="00FA7E38" w14:paraId="33ED388C" w14:textId="77777777">
        <w:trPr>
          <w:trHeight w:val="405"/>
        </w:trPr>
        <w:tc>
          <w:tcPr>
            <w:tcW w:w="1697" w:type="dxa"/>
          </w:tcPr>
          <w:p w14:paraId="1E427C36" w14:textId="77777777" w:rsidR="00FA7E38" w:rsidRDefault="000241C9">
            <w:pPr>
              <w:pStyle w:val="TableParagraph"/>
              <w:spacing w:before="50"/>
              <w:ind w:left="105" w:right="8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77A3E387" w14:textId="77777777" w:rsidR="00FA7E38" w:rsidRDefault="000241C9">
            <w:pPr>
              <w:pStyle w:val="TableParagraph"/>
              <w:spacing w:before="50"/>
              <w:ind w:left="169" w:right="15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74" w:type="dxa"/>
          </w:tcPr>
          <w:p w14:paraId="655CAFEC" w14:textId="77777777" w:rsidR="00FA7E38" w:rsidRDefault="000241C9">
            <w:pPr>
              <w:pStyle w:val="TableParagraph"/>
              <w:spacing w:before="50"/>
              <w:ind w:left="374" w:right="35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843" w:type="dxa"/>
          </w:tcPr>
          <w:p w14:paraId="2FD5D092" w14:textId="77777777" w:rsidR="00FA7E38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77" w:type="dxa"/>
          </w:tcPr>
          <w:p w14:paraId="38AF30BB" w14:textId="77777777" w:rsidR="00FA7E38" w:rsidRDefault="000241C9">
            <w:pPr>
              <w:pStyle w:val="TableParagraph"/>
              <w:spacing w:before="50"/>
              <w:ind w:left="167" w:right="14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3014B49E" w14:textId="77777777">
        <w:trPr>
          <w:trHeight w:val="811"/>
        </w:trPr>
        <w:tc>
          <w:tcPr>
            <w:tcW w:w="1697" w:type="dxa"/>
          </w:tcPr>
          <w:p w14:paraId="2E9F18B2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2883233B" w14:textId="77777777" w:rsidR="00FA7E38" w:rsidRDefault="000241C9">
            <w:pPr>
              <w:pStyle w:val="TableParagraph"/>
              <w:ind w:left="106" w:right="89"/>
              <w:rPr>
                <w:sz w:val="24"/>
              </w:rPr>
            </w:pPr>
            <w:r>
              <w:rPr>
                <w:sz w:val="24"/>
              </w:rPr>
              <w:t>course_id</w:t>
            </w:r>
          </w:p>
        </w:tc>
        <w:tc>
          <w:tcPr>
            <w:tcW w:w="1560" w:type="dxa"/>
          </w:tcPr>
          <w:p w14:paraId="49EB5B9C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65264CF5" w14:textId="77777777" w:rsidR="00FA7E38" w:rsidRDefault="000241C9">
            <w:pPr>
              <w:pStyle w:val="TableParagraph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09633251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3D8E02B3" w14:textId="77777777" w:rsidR="00FA7E38" w:rsidRDefault="000241C9">
            <w:pPr>
              <w:pStyle w:val="TableParagraph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0C0A6C7D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06F0BAA0" w14:textId="77777777" w:rsidR="00FA7E38" w:rsidRDefault="000241C9">
            <w:pPr>
              <w:pStyle w:val="TableParagraph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课程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5C343CFA" w14:textId="77777777" w:rsidR="00FA7E38" w:rsidRDefault="000241C9">
            <w:pPr>
              <w:pStyle w:val="TableParagraph"/>
              <w:spacing w:before="50"/>
              <w:ind w:left="167" w:right="147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，参照课程表的</w:t>
            </w:r>
          </w:p>
          <w:p w14:paraId="5B142D24" w14:textId="77777777" w:rsidR="00FA7E38" w:rsidRDefault="000241C9">
            <w:pPr>
              <w:pStyle w:val="TableParagraph"/>
              <w:spacing w:before="114"/>
              <w:ind w:left="167" w:right="147"/>
              <w:rPr>
                <w:sz w:val="24"/>
              </w:rPr>
            </w:pPr>
            <w:r>
              <w:rPr>
                <w:sz w:val="24"/>
              </w:rPr>
              <w:t>course_id</w:t>
            </w:r>
          </w:p>
        </w:tc>
      </w:tr>
      <w:tr w:rsidR="00FA7E38" w14:paraId="6E674959" w14:textId="77777777">
        <w:trPr>
          <w:trHeight w:val="404"/>
        </w:trPr>
        <w:tc>
          <w:tcPr>
            <w:tcW w:w="1697" w:type="dxa"/>
          </w:tcPr>
          <w:p w14:paraId="2561D283" w14:textId="77777777" w:rsidR="00FA7E38" w:rsidRDefault="000241C9">
            <w:pPr>
              <w:pStyle w:val="TableParagraph"/>
              <w:spacing w:before="64"/>
              <w:ind w:left="107" w:right="88"/>
              <w:rPr>
                <w:sz w:val="24"/>
              </w:rPr>
            </w:pPr>
            <w:r>
              <w:rPr>
                <w:sz w:val="24"/>
              </w:rPr>
              <w:t>isbn</w:t>
            </w:r>
          </w:p>
        </w:tc>
        <w:tc>
          <w:tcPr>
            <w:tcW w:w="1560" w:type="dxa"/>
          </w:tcPr>
          <w:p w14:paraId="34D5BF83" w14:textId="77777777" w:rsidR="00FA7E38" w:rsidRDefault="000241C9">
            <w:pPr>
              <w:pStyle w:val="TableParagraph"/>
              <w:spacing w:before="64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0720C8DA" w14:textId="77777777" w:rsidR="00FA7E38" w:rsidRDefault="000241C9">
            <w:pPr>
              <w:pStyle w:val="TableParagraph"/>
              <w:spacing w:before="64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0FC618E2" w14:textId="77777777" w:rsidR="00FA7E38" w:rsidRDefault="000241C9">
            <w:pPr>
              <w:pStyle w:val="TableParagraph"/>
              <w:spacing w:before="49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书籍编码</w:t>
            </w:r>
          </w:p>
        </w:tc>
        <w:tc>
          <w:tcPr>
            <w:tcW w:w="2977" w:type="dxa"/>
          </w:tcPr>
          <w:p w14:paraId="3DB546BB" w14:textId="77777777" w:rsidR="00FA7E38" w:rsidRDefault="000241C9">
            <w:pPr>
              <w:pStyle w:val="TableParagraph"/>
              <w:spacing w:before="49"/>
              <w:ind w:left="88" w:right="68"/>
              <w:rPr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，参照书籍表的</w:t>
            </w:r>
            <w:r>
              <w:rPr>
                <w:sz w:val="24"/>
              </w:rPr>
              <w:t>isbn</w:t>
            </w:r>
          </w:p>
        </w:tc>
      </w:tr>
      <w:tr w:rsidR="00FA7E38" w14:paraId="3BD10ED7" w14:textId="77777777">
        <w:trPr>
          <w:trHeight w:val="407"/>
        </w:trPr>
        <w:tc>
          <w:tcPr>
            <w:tcW w:w="1697" w:type="dxa"/>
          </w:tcPr>
          <w:p w14:paraId="0B75DE3C" w14:textId="77777777" w:rsidR="00FA7E38" w:rsidRDefault="000241C9">
            <w:pPr>
              <w:pStyle w:val="TableParagraph"/>
              <w:spacing w:before="66"/>
              <w:ind w:left="106" w:right="89"/>
              <w:rPr>
                <w:sz w:val="24"/>
              </w:rPr>
            </w:pPr>
            <w:r>
              <w:rPr>
                <w:sz w:val="24"/>
              </w:rPr>
              <w:t>addition_date</w:t>
            </w:r>
          </w:p>
        </w:tc>
        <w:tc>
          <w:tcPr>
            <w:tcW w:w="1560" w:type="dxa"/>
          </w:tcPr>
          <w:p w14:paraId="43DB63DC" w14:textId="77777777" w:rsidR="00FA7E38" w:rsidRDefault="000241C9">
            <w:pPr>
              <w:pStyle w:val="TableParagraph"/>
              <w:spacing w:before="66"/>
              <w:ind w:left="167" w:right="15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74" w:type="dxa"/>
          </w:tcPr>
          <w:p w14:paraId="5292D460" w14:textId="5C431C58" w:rsidR="00FA7E38" w:rsidRPr="009E0AC0" w:rsidRDefault="009E0AC0" w:rsidP="009E0AC0">
            <w:pPr>
              <w:pStyle w:val="TableParagraph"/>
              <w:rPr>
                <w:rFonts w:eastAsiaTheme="minorEastAsia"/>
                <w:sz w:val="24"/>
                <w:szCs w:val="24"/>
              </w:rPr>
            </w:pPr>
            <w:r w:rsidRPr="009E0AC0"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65EA3E77" w14:textId="77777777" w:rsidR="00FA7E38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添加日期</w:t>
            </w:r>
          </w:p>
        </w:tc>
        <w:tc>
          <w:tcPr>
            <w:tcW w:w="2977" w:type="dxa"/>
          </w:tcPr>
          <w:p w14:paraId="666B4208" w14:textId="28F8C92D" w:rsidR="00FA7E38" w:rsidRDefault="009E0AC0" w:rsidP="009E0AC0">
            <w:pPr>
              <w:pStyle w:val="TableParagraph"/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</w:tbl>
    <w:p w14:paraId="5E331117" w14:textId="0D2D96A4" w:rsidR="00FA7E38" w:rsidRDefault="000241C9">
      <w:pPr>
        <w:spacing w:before="28"/>
        <w:ind w:left="3443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26" w:name="_bookmark65"/>
      <w:bookmarkEnd w:id="26"/>
      <w:r w:rsidR="009E0AC0">
        <w:rPr>
          <w:rFonts w:ascii="Arial" w:eastAsiaTheme="minorEastAsia"/>
          <w:sz w:val="20"/>
        </w:rPr>
        <w:t>8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课程</w:t>
      </w:r>
      <w:r>
        <w:rPr>
          <w:rFonts w:ascii="Arial" w:eastAsia="Arial"/>
          <w:sz w:val="20"/>
        </w:rPr>
        <w:t>-</w:t>
      </w:r>
      <w:r>
        <w:rPr>
          <w:rFonts w:ascii="黑体" w:eastAsia="黑体" w:hint="eastAsia"/>
          <w:sz w:val="20"/>
        </w:rPr>
        <w:t>书籍表</w:t>
      </w:r>
    </w:p>
    <w:p w14:paraId="68238807" w14:textId="77777777" w:rsidR="00FA7E38" w:rsidRDefault="00FA7E38">
      <w:pPr>
        <w:jc w:val="center"/>
        <w:rPr>
          <w:rFonts w:ascii="黑体" w:eastAsia="黑体"/>
          <w:sz w:val="20"/>
        </w:rPr>
        <w:sectPr w:rsidR="00FA7E38">
          <w:pgSz w:w="11910" w:h="16840"/>
          <w:pgMar w:top="1040" w:right="0" w:bottom="1260" w:left="1280" w:header="859" w:footer="1068" w:gutter="0"/>
          <w:cols w:space="720"/>
        </w:sectPr>
      </w:pPr>
    </w:p>
    <w:p w14:paraId="36266B3B" w14:textId="77777777" w:rsidR="00FA7E38" w:rsidRDefault="00FA7E38">
      <w:pPr>
        <w:pStyle w:val="a3"/>
        <w:spacing w:before="6"/>
        <w:rPr>
          <w:rFonts w:ascii="黑体"/>
          <w:sz w:val="3"/>
        </w:rPr>
      </w:pPr>
    </w:p>
    <w:p w14:paraId="7AEC857B" w14:textId="77777777" w:rsidR="00FA7E38" w:rsidRDefault="0028745B">
      <w:pPr>
        <w:pStyle w:val="a3"/>
        <w:spacing w:line="20" w:lineRule="exact"/>
        <w:ind w:left="103"/>
        <w:rPr>
          <w:rFonts w:ascii="黑体"/>
          <w:sz w:val="2"/>
        </w:rPr>
      </w:pPr>
      <w:r>
        <w:rPr>
          <w:rFonts w:ascii="黑体"/>
          <w:sz w:val="2"/>
        </w:rPr>
      </w:r>
      <w:r>
        <w:rPr>
          <w:rFonts w:ascii="黑体"/>
          <w:sz w:val="2"/>
        </w:rPr>
        <w:pict w14:anchorId="58EEDCBD">
          <v:group id="_x0000_s1339" style="width:470.7pt;height:.5pt;mso-position-horizontal-relative:char;mso-position-vertical-relative:line" coordsize="9414,10">
            <v:line id="_x0000_s1340" style="position:absolute" from="0,5" to="9414,5" strokeweight=".48pt"/>
            <w10:anchorlock/>
          </v:group>
        </w:pict>
      </w:r>
    </w:p>
    <w:p w14:paraId="5EC9B1B9" w14:textId="77777777" w:rsidR="00FA7E38" w:rsidRDefault="000241C9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spacing w:before="147"/>
        <w:ind w:left="1398" w:hanging="1261"/>
      </w:pPr>
      <w:bookmarkStart w:id="27" w:name="3.1.11__专业-课程表（course_from_major）"/>
      <w:bookmarkStart w:id="28" w:name="_bookmark66"/>
      <w:bookmarkEnd w:id="27"/>
      <w:bookmarkEnd w:id="28"/>
      <w:r>
        <w:t>专业-课程表（course_from_major）</w:t>
      </w:r>
      <w:r>
        <w:rPr>
          <w:w w:val="99"/>
        </w:rPr>
        <w:t xml:space="preserve"> </w:t>
      </w:r>
    </w:p>
    <w:p w14:paraId="7AB3F1BA" w14:textId="77777777" w:rsidR="00FA7E38" w:rsidRDefault="00FA7E38">
      <w:pPr>
        <w:pStyle w:val="a3"/>
        <w:spacing w:before="10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560"/>
        <w:gridCol w:w="1274"/>
        <w:gridCol w:w="1843"/>
        <w:gridCol w:w="2977"/>
      </w:tblGrid>
      <w:tr w:rsidR="00FA7E38" w14:paraId="480C7C9B" w14:textId="77777777">
        <w:trPr>
          <w:trHeight w:val="405"/>
        </w:trPr>
        <w:tc>
          <w:tcPr>
            <w:tcW w:w="1697" w:type="dxa"/>
          </w:tcPr>
          <w:p w14:paraId="644D5F82" w14:textId="77777777" w:rsidR="00FA7E38" w:rsidRDefault="000241C9">
            <w:pPr>
              <w:pStyle w:val="TableParagraph"/>
              <w:spacing w:before="50"/>
              <w:ind w:left="105" w:right="8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0755F0A5" w14:textId="77777777" w:rsidR="00FA7E38" w:rsidRDefault="000241C9">
            <w:pPr>
              <w:pStyle w:val="TableParagraph"/>
              <w:spacing w:before="50"/>
              <w:ind w:left="169" w:right="15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74" w:type="dxa"/>
          </w:tcPr>
          <w:p w14:paraId="06FDAB6F" w14:textId="77777777" w:rsidR="00FA7E38" w:rsidRDefault="000241C9">
            <w:pPr>
              <w:pStyle w:val="TableParagraph"/>
              <w:spacing w:before="50"/>
              <w:ind w:left="395"/>
              <w:jc w:val="left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843" w:type="dxa"/>
          </w:tcPr>
          <w:p w14:paraId="4CA66B5C" w14:textId="77777777" w:rsidR="00FA7E38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77" w:type="dxa"/>
          </w:tcPr>
          <w:p w14:paraId="27717E71" w14:textId="77777777" w:rsidR="00FA7E38" w:rsidRDefault="000241C9">
            <w:pPr>
              <w:pStyle w:val="TableParagraph"/>
              <w:spacing w:before="50"/>
              <w:ind w:left="167" w:right="14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3E51A4E4" w14:textId="77777777">
        <w:trPr>
          <w:trHeight w:val="811"/>
        </w:trPr>
        <w:tc>
          <w:tcPr>
            <w:tcW w:w="1697" w:type="dxa"/>
          </w:tcPr>
          <w:p w14:paraId="2215320F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222E2492" w14:textId="77777777" w:rsidR="00FA7E38" w:rsidRDefault="000241C9">
            <w:pPr>
              <w:pStyle w:val="TableParagraph"/>
              <w:ind w:left="106" w:right="89"/>
              <w:rPr>
                <w:sz w:val="24"/>
              </w:rPr>
            </w:pPr>
            <w:r>
              <w:rPr>
                <w:sz w:val="24"/>
              </w:rPr>
              <w:t>major_id</w:t>
            </w:r>
          </w:p>
        </w:tc>
        <w:tc>
          <w:tcPr>
            <w:tcW w:w="1560" w:type="dxa"/>
          </w:tcPr>
          <w:p w14:paraId="5F3DB494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5D456CCD" w14:textId="77777777" w:rsidR="00FA7E38" w:rsidRDefault="000241C9">
            <w:pPr>
              <w:pStyle w:val="TableParagraph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4B6BE8E9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05D316D4" w14:textId="77777777" w:rsidR="00FA7E38" w:rsidRDefault="000241C9">
            <w:pPr>
              <w:pStyle w:val="TableParagraph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0E1F70E0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6739FB25" w14:textId="77777777" w:rsidR="00FA7E38" w:rsidRDefault="000241C9">
            <w:pPr>
              <w:pStyle w:val="TableParagraph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专业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36649601" w14:textId="77777777" w:rsidR="00FA7E38" w:rsidRDefault="000241C9">
            <w:pPr>
              <w:pStyle w:val="TableParagraph"/>
              <w:spacing w:before="50"/>
              <w:ind w:left="167" w:right="147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，参照专业表的</w:t>
            </w:r>
          </w:p>
          <w:p w14:paraId="4BDB7CDA" w14:textId="77777777" w:rsidR="00FA7E38" w:rsidRDefault="000241C9">
            <w:pPr>
              <w:pStyle w:val="TableParagraph"/>
              <w:spacing w:before="114"/>
              <w:ind w:left="167" w:right="148"/>
              <w:rPr>
                <w:sz w:val="24"/>
              </w:rPr>
            </w:pPr>
            <w:r>
              <w:rPr>
                <w:sz w:val="24"/>
              </w:rPr>
              <w:t>major_id</w:t>
            </w:r>
          </w:p>
        </w:tc>
      </w:tr>
      <w:tr w:rsidR="00FA7E38" w14:paraId="08E1A1EF" w14:textId="77777777">
        <w:trPr>
          <w:trHeight w:val="810"/>
        </w:trPr>
        <w:tc>
          <w:tcPr>
            <w:tcW w:w="1697" w:type="dxa"/>
          </w:tcPr>
          <w:p w14:paraId="5D2F95AB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058DAEF8" w14:textId="77777777" w:rsidR="00FA7E38" w:rsidRDefault="000241C9">
            <w:pPr>
              <w:pStyle w:val="TableParagraph"/>
              <w:ind w:left="106" w:right="89"/>
              <w:rPr>
                <w:sz w:val="24"/>
              </w:rPr>
            </w:pPr>
            <w:r>
              <w:rPr>
                <w:sz w:val="24"/>
              </w:rPr>
              <w:t>course_id</w:t>
            </w:r>
          </w:p>
        </w:tc>
        <w:tc>
          <w:tcPr>
            <w:tcW w:w="1560" w:type="dxa"/>
          </w:tcPr>
          <w:p w14:paraId="277E1E83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2C6546D5" w14:textId="77777777" w:rsidR="00FA7E38" w:rsidRDefault="000241C9">
            <w:pPr>
              <w:pStyle w:val="TableParagraph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445B188B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75C96B0D" w14:textId="77777777" w:rsidR="00FA7E38" w:rsidRDefault="000241C9">
            <w:pPr>
              <w:pStyle w:val="TableParagraph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4B1CDAC4" w14:textId="77777777" w:rsidR="00FA7E38" w:rsidRDefault="00FA7E38">
            <w:pPr>
              <w:pStyle w:val="TableParagraph"/>
              <w:spacing w:before="8"/>
              <w:jc w:val="left"/>
              <w:rPr>
                <w:rFonts w:ascii="宋体"/>
                <w:b/>
                <w:sz w:val="19"/>
              </w:rPr>
            </w:pPr>
          </w:p>
          <w:p w14:paraId="2D017396" w14:textId="77777777" w:rsidR="00FA7E38" w:rsidRDefault="000241C9">
            <w:pPr>
              <w:pStyle w:val="TableParagraph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课程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2BBC07ED" w14:textId="77777777" w:rsidR="00FA7E38" w:rsidRDefault="000241C9">
            <w:pPr>
              <w:pStyle w:val="TableParagraph"/>
              <w:spacing w:before="49"/>
              <w:ind w:left="167" w:right="147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，参照课程表的</w:t>
            </w:r>
          </w:p>
          <w:p w14:paraId="6788DF0B" w14:textId="77777777" w:rsidR="00FA7E38" w:rsidRDefault="000241C9">
            <w:pPr>
              <w:pStyle w:val="TableParagraph"/>
              <w:spacing w:before="114"/>
              <w:ind w:left="167" w:right="147"/>
              <w:rPr>
                <w:sz w:val="24"/>
              </w:rPr>
            </w:pPr>
            <w:r>
              <w:rPr>
                <w:sz w:val="24"/>
              </w:rPr>
              <w:t>course_id</w:t>
            </w:r>
          </w:p>
        </w:tc>
      </w:tr>
    </w:tbl>
    <w:p w14:paraId="0B39460D" w14:textId="2F74010A" w:rsidR="00FA7E38" w:rsidRDefault="000241C9">
      <w:pPr>
        <w:spacing w:before="28"/>
        <w:ind w:left="3443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29" w:name="_bookmark67"/>
      <w:bookmarkEnd w:id="29"/>
      <w:r w:rsidR="00FF3384">
        <w:rPr>
          <w:rFonts w:ascii="Arial" w:eastAsiaTheme="minorEastAsia"/>
          <w:sz w:val="20"/>
        </w:rPr>
        <w:t>9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专业</w:t>
      </w:r>
      <w:r>
        <w:rPr>
          <w:rFonts w:ascii="Arial" w:eastAsia="Arial"/>
          <w:sz w:val="20"/>
        </w:rPr>
        <w:t>-</w:t>
      </w:r>
      <w:r>
        <w:rPr>
          <w:rFonts w:ascii="黑体" w:eastAsia="黑体" w:hint="eastAsia"/>
          <w:sz w:val="20"/>
        </w:rPr>
        <w:t>课程表</w:t>
      </w:r>
    </w:p>
    <w:p w14:paraId="2F41231C" w14:textId="77777777" w:rsidR="00FA7E38" w:rsidRDefault="00FA7E38">
      <w:pPr>
        <w:pStyle w:val="a3"/>
        <w:spacing w:before="6"/>
        <w:rPr>
          <w:rFonts w:ascii="黑体"/>
          <w:sz w:val="31"/>
        </w:rPr>
      </w:pPr>
    </w:p>
    <w:p w14:paraId="70ECC076" w14:textId="77777777" w:rsidR="00FA7E38" w:rsidRDefault="000241C9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ind w:left="1398" w:hanging="1261"/>
      </w:pPr>
      <w:bookmarkStart w:id="30" w:name="3.1.12__专家-专业表（has_expert）"/>
      <w:bookmarkStart w:id="31" w:name="_bookmark68"/>
      <w:bookmarkEnd w:id="30"/>
      <w:bookmarkEnd w:id="31"/>
      <w:r>
        <w:t>专家-专业表（has_expert）</w:t>
      </w:r>
      <w:r>
        <w:rPr>
          <w:w w:val="99"/>
        </w:rPr>
        <w:t xml:space="preserve"> </w:t>
      </w:r>
    </w:p>
    <w:p w14:paraId="45A06029" w14:textId="77777777" w:rsidR="00FA7E38" w:rsidRDefault="00FA7E38">
      <w:pPr>
        <w:pStyle w:val="a3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560"/>
        <w:gridCol w:w="1274"/>
        <w:gridCol w:w="1843"/>
        <w:gridCol w:w="2977"/>
      </w:tblGrid>
      <w:tr w:rsidR="00FA7E38" w14:paraId="203B8C29" w14:textId="77777777">
        <w:trPr>
          <w:trHeight w:val="406"/>
        </w:trPr>
        <w:tc>
          <w:tcPr>
            <w:tcW w:w="1697" w:type="dxa"/>
          </w:tcPr>
          <w:p w14:paraId="3495D0F3" w14:textId="77777777" w:rsidR="00FA7E38" w:rsidRDefault="000241C9">
            <w:pPr>
              <w:pStyle w:val="TableParagraph"/>
              <w:spacing w:before="50"/>
              <w:ind w:left="105" w:right="8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727DBBC3" w14:textId="77777777" w:rsidR="00FA7E38" w:rsidRDefault="000241C9">
            <w:pPr>
              <w:pStyle w:val="TableParagraph"/>
              <w:spacing w:before="50"/>
              <w:ind w:left="169" w:right="15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74" w:type="dxa"/>
          </w:tcPr>
          <w:p w14:paraId="5C991E9A" w14:textId="77777777" w:rsidR="00FA7E38" w:rsidRDefault="000241C9">
            <w:pPr>
              <w:pStyle w:val="TableParagraph"/>
              <w:spacing w:before="50"/>
              <w:ind w:left="374" w:right="35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843" w:type="dxa"/>
          </w:tcPr>
          <w:p w14:paraId="7937D009" w14:textId="77777777" w:rsidR="00FA7E38" w:rsidRDefault="000241C9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77" w:type="dxa"/>
          </w:tcPr>
          <w:p w14:paraId="6D34DE28" w14:textId="77777777" w:rsidR="00FA7E38" w:rsidRDefault="000241C9">
            <w:pPr>
              <w:pStyle w:val="TableParagraph"/>
              <w:spacing w:before="50"/>
              <w:ind w:left="1247"/>
              <w:jc w:val="left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4AC183C2" w14:textId="77777777">
        <w:trPr>
          <w:trHeight w:val="810"/>
        </w:trPr>
        <w:tc>
          <w:tcPr>
            <w:tcW w:w="1697" w:type="dxa"/>
          </w:tcPr>
          <w:p w14:paraId="277CBC77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7756E437" w14:textId="77777777" w:rsidR="00FA7E38" w:rsidRDefault="000241C9">
            <w:pPr>
              <w:pStyle w:val="TableParagraph"/>
              <w:ind w:left="107" w:right="88"/>
              <w:rPr>
                <w:sz w:val="24"/>
              </w:rPr>
            </w:pPr>
            <w:r>
              <w:rPr>
                <w:sz w:val="24"/>
              </w:rPr>
              <w:t>expert_id</w:t>
            </w:r>
          </w:p>
        </w:tc>
        <w:tc>
          <w:tcPr>
            <w:tcW w:w="1560" w:type="dxa"/>
          </w:tcPr>
          <w:p w14:paraId="5B7DFAA7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0B05CF6F" w14:textId="77777777" w:rsidR="00FA7E38" w:rsidRDefault="000241C9">
            <w:pPr>
              <w:pStyle w:val="TableParagraph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78F384FA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314158BE" w14:textId="77777777" w:rsidR="00FA7E38" w:rsidRDefault="000241C9">
            <w:pPr>
              <w:pStyle w:val="TableParagraph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32F6367C" w14:textId="77777777" w:rsidR="00FA7E38" w:rsidRDefault="00FA7E38">
            <w:pPr>
              <w:pStyle w:val="TableParagraph"/>
              <w:spacing w:before="8"/>
              <w:jc w:val="left"/>
              <w:rPr>
                <w:rFonts w:ascii="宋体"/>
                <w:b/>
                <w:sz w:val="19"/>
              </w:rPr>
            </w:pPr>
          </w:p>
          <w:p w14:paraId="2A94F523" w14:textId="77777777" w:rsidR="00FA7E38" w:rsidRDefault="000241C9">
            <w:pPr>
              <w:pStyle w:val="TableParagraph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专家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2F8CFB22" w14:textId="77777777" w:rsidR="00FA7E38" w:rsidRDefault="000241C9">
            <w:pPr>
              <w:pStyle w:val="TableParagraph"/>
              <w:spacing w:before="48"/>
              <w:ind w:left="167" w:right="147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，参照专家表的</w:t>
            </w:r>
          </w:p>
          <w:p w14:paraId="4E8B22C3" w14:textId="77777777" w:rsidR="00FA7E38" w:rsidRDefault="000241C9">
            <w:pPr>
              <w:pStyle w:val="TableParagraph"/>
              <w:spacing w:before="115"/>
              <w:ind w:left="167" w:right="146"/>
              <w:rPr>
                <w:sz w:val="24"/>
              </w:rPr>
            </w:pPr>
            <w:r>
              <w:rPr>
                <w:sz w:val="24"/>
              </w:rPr>
              <w:t>expert_id</w:t>
            </w:r>
          </w:p>
        </w:tc>
      </w:tr>
      <w:tr w:rsidR="00FA7E38" w14:paraId="14B0FAF1" w14:textId="77777777">
        <w:trPr>
          <w:trHeight w:val="811"/>
        </w:trPr>
        <w:tc>
          <w:tcPr>
            <w:tcW w:w="1697" w:type="dxa"/>
          </w:tcPr>
          <w:p w14:paraId="7CE8790C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7D78BDD0" w14:textId="77777777" w:rsidR="00FA7E38" w:rsidRDefault="000241C9">
            <w:pPr>
              <w:pStyle w:val="TableParagraph"/>
              <w:ind w:left="106" w:right="89"/>
              <w:rPr>
                <w:sz w:val="24"/>
              </w:rPr>
            </w:pPr>
            <w:r>
              <w:rPr>
                <w:sz w:val="24"/>
              </w:rPr>
              <w:t>major_id</w:t>
            </w:r>
          </w:p>
        </w:tc>
        <w:tc>
          <w:tcPr>
            <w:tcW w:w="1560" w:type="dxa"/>
          </w:tcPr>
          <w:p w14:paraId="1C16C987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313E085A" w14:textId="77777777" w:rsidR="00FA7E38" w:rsidRDefault="000241C9">
            <w:pPr>
              <w:pStyle w:val="TableParagraph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33D32309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45F3EEE7" w14:textId="77777777" w:rsidR="00FA7E38" w:rsidRDefault="000241C9">
            <w:pPr>
              <w:pStyle w:val="TableParagraph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3A20FD91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1EAC81DD" w14:textId="77777777" w:rsidR="00FA7E38" w:rsidRDefault="000241C9">
            <w:pPr>
              <w:pStyle w:val="TableParagraph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专业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5AFEBB1F" w14:textId="77777777" w:rsidR="00FA7E38" w:rsidRDefault="000241C9">
            <w:pPr>
              <w:pStyle w:val="TableParagraph"/>
              <w:spacing w:before="50"/>
              <w:ind w:left="167" w:right="147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，参照专业表的</w:t>
            </w:r>
          </w:p>
          <w:p w14:paraId="795D8B2B" w14:textId="1C69C212" w:rsidR="00FA7E38" w:rsidRDefault="000241C9">
            <w:pPr>
              <w:pStyle w:val="TableParagraph"/>
              <w:spacing w:before="114"/>
              <w:ind w:left="167" w:right="148"/>
              <w:rPr>
                <w:rFonts w:eastAsia="宋体"/>
                <w:color w:val="00B0F0"/>
                <w:sz w:val="24"/>
                <w:lang w:val="en-US"/>
              </w:rPr>
            </w:pPr>
            <w:r>
              <w:rPr>
                <w:sz w:val="24"/>
              </w:rPr>
              <w:t>major_id</w:t>
            </w:r>
            <w:r>
              <w:rPr>
                <w:rFonts w:eastAsia="宋体" w:hint="eastAsia"/>
                <w:color w:val="00B0F0"/>
                <w:sz w:val="24"/>
                <w:lang w:val="en-US"/>
              </w:rPr>
              <w:t xml:space="preserve"> </w:t>
            </w:r>
          </w:p>
        </w:tc>
      </w:tr>
    </w:tbl>
    <w:p w14:paraId="66B2BCCA" w14:textId="344F094C" w:rsidR="00FA7E38" w:rsidRDefault="000241C9">
      <w:pPr>
        <w:spacing w:before="28"/>
        <w:ind w:left="3443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32" w:name="_bookmark69"/>
      <w:bookmarkEnd w:id="32"/>
      <w:r>
        <w:rPr>
          <w:rFonts w:ascii="Arial" w:eastAsia="Arial"/>
          <w:sz w:val="20"/>
        </w:rPr>
        <w:t>1</w:t>
      </w:r>
      <w:r w:rsidR="00FF3384">
        <w:rPr>
          <w:rFonts w:ascii="Arial" w:eastAsiaTheme="minorEastAsia"/>
          <w:sz w:val="20"/>
        </w:rPr>
        <w:t>0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专家</w:t>
      </w:r>
      <w:r>
        <w:rPr>
          <w:rFonts w:ascii="Arial" w:eastAsia="Arial"/>
          <w:sz w:val="20"/>
        </w:rPr>
        <w:t>-</w:t>
      </w:r>
      <w:r>
        <w:rPr>
          <w:rFonts w:ascii="黑体" w:eastAsia="黑体" w:hint="eastAsia"/>
          <w:sz w:val="20"/>
        </w:rPr>
        <w:t>专业表</w:t>
      </w:r>
    </w:p>
    <w:p w14:paraId="753854A1" w14:textId="6FA80891" w:rsidR="004F0859" w:rsidRDefault="004F0859" w:rsidP="004F0859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ind w:left="1398" w:hanging="1261"/>
      </w:pPr>
      <w:r>
        <w:rPr>
          <w:rFonts w:hint="eastAsia"/>
        </w:rPr>
        <w:t>问题</w:t>
      </w:r>
      <w:r>
        <w:t>-专业表（question_from_major）</w:t>
      </w:r>
      <w:r>
        <w:rPr>
          <w:w w:val="99"/>
        </w:rPr>
        <w:t xml:space="preserve"> </w:t>
      </w:r>
    </w:p>
    <w:p w14:paraId="0D13ADD6" w14:textId="77777777" w:rsidR="004F0859" w:rsidRDefault="004F0859" w:rsidP="004F0859">
      <w:pPr>
        <w:pStyle w:val="a3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560"/>
        <w:gridCol w:w="1274"/>
        <w:gridCol w:w="1843"/>
        <w:gridCol w:w="2977"/>
      </w:tblGrid>
      <w:tr w:rsidR="004F0859" w14:paraId="63160D0A" w14:textId="77777777" w:rsidTr="0028745B">
        <w:trPr>
          <w:trHeight w:val="406"/>
        </w:trPr>
        <w:tc>
          <w:tcPr>
            <w:tcW w:w="1697" w:type="dxa"/>
          </w:tcPr>
          <w:p w14:paraId="47009C45" w14:textId="77777777" w:rsidR="004F0859" w:rsidRDefault="004F0859" w:rsidP="0028745B">
            <w:pPr>
              <w:pStyle w:val="TableParagraph"/>
              <w:spacing w:before="50"/>
              <w:ind w:left="105" w:right="8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7D77DF60" w14:textId="77777777" w:rsidR="004F0859" w:rsidRDefault="004F0859" w:rsidP="0028745B">
            <w:pPr>
              <w:pStyle w:val="TableParagraph"/>
              <w:spacing w:before="50"/>
              <w:ind w:left="169" w:right="15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74" w:type="dxa"/>
          </w:tcPr>
          <w:p w14:paraId="7AC15DAF" w14:textId="77777777" w:rsidR="004F0859" w:rsidRDefault="004F0859" w:rsidP="0028745B">
            <w:pPr>
              <w:pStyle w:val="TableParagraph"/>
              <w:spacing w:before="50"/>
              <w:ind w:left="374" w:right="35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843" w:type="dxa"/>
          </w:tcPr>
          <w:p w14:paraId="6733ED7F" w14:textId="77777777" w:rsidR="004F0859" w:rsidRDefault="004F0859" w:rsidP="0028745B">
            <w:pPr>
              <w:pStyle w:val="TableParagraph"/>
              <w:spacing w:before="50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77" w:type="dxa"/>
          </w:tcPr>
          <w:p w14:paraId="4E2B02C5" w14:textId="77777777" w:rsidR="004F0859" w:rsidRDefault="004F0859" w:rsidP="0028745B">
            <w:pPr>
              <w:pStyle w:val="TableParagraph"/>
              <w:spacing w:before="50"/>
              <w:ind w:left="1247"/>
              <w:jc w:val="left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4F0859" w14:paraId="537A0E08" w14:textId="77777777" w:rsidTr="0028745B">
        <w:trPr>
          <w:trHeight w:val="810"/>
        </w:trPr>
        <w:tc>
          <w:tcPr>
            <w:tcW w:w="1697" w:type="dxa"/>
          </w:tcPr>
          <w:p w14:paraId="5FFF31CA" w14:textId="77777777" w:rsidR="004F0859" w:rsidRDefault="004F0859" w:rsidP="0028745B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5C260792" w14:textId="0FE2D08D" w:rsidR="004F0859" w:rsidRDefault="00AF452B" w:rsidP="0028745B">
            <w:pPr>
              <w:pStyle w:val="TableParagraph"/>
              <w:ind w:left="107" w:right="88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question</w:t>
            </w:r>
            <w:r w:rsidR="004F0859">
              <w:rPr>
                <w:sz w:val="24"/>
              </w:rPr>
              <w:t>_id</w:t>
            </w:r>
          </w:p>
        </w:tc>
        <w:tc>
          <w:tcPr>
            <w:tcW w:w="1560" w:type="dxa"/>
          </w:tcPr>
          <w:p w14:paraId="39FD492D" w14:textId="77777777" w:rsidR="004F0859" w:rsidRDefault="004F0859" w:rsidP="0028745B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44ED14B8" w14:textId="77777777" w:rsidR="004F0859" w:rsidRDefault="004F0859" w:rsidP="0028745B">
            <w:pPr>
              <w:pStyle w:val="TableParagraph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5640BAB9" w14:textId="77777777" w:rsidR="004F0859" w:rsidRDefault="004F0859" w:rsidP="0028745B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0C4829EB" w14:textId="77777777" w:rsidR="004F0859" w:rsidRDefault="004F0859" w:rsidP="0028745B">
            <w:pPr>
              <w:pStyle w:val="TableParagraph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477CE6A0" w14:textId="77777777" w:rsidR="004F0859" w:rsidRDefault="004F0859" w:rsidP="0028745B">
            <w:pPr>
              <w:pStyle w:val="TableParagraph"/>
              <w:spacing w:before="8"/>
              <w:jc w:val="left"/>
              <w:rPr>
                <w:rFonts w:ascii="宋体"/>
                <w:b/>
                <w:sz w:val="19"/>
              </w:rPr>
            </w:pPr>
          </w:p>
          <w:p w14:paraId="1DA86231" w14:textId="3FF1D329" w:rsidR="004F0859" w:rsidRDefault="00AF452B" w:rsidP="0028745B">
            <w:pPr>
              <w:pStyle w:val="TableParagraph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问题</w:t>
            </w:r>
            <w:r w:rsidR="004F0859"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5FCBB203" w14:textId="1BBB87B9" w:rsidR="004F0859" w:rsidRDefault="004F0859" w:rsidP="0028745B">
            <w:pPr>
              <w:pStyle w:val="TableParagraph"/>
              <w:spacing w:before="48"/>
              <w:ind w:left="167" w:right="147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</w:t>
            </w:r>
            <w:r w:rsidR="00AF452B">
              <w:rPr>
                <w:rFonts w:ascii="宋体" w:eastAsia="宋体" w:hint="eastAsia"/>
                <w:sz w:val="24"/>
              </w:rPr>
              <w:t>问题</w:t>
            </w:r>
            <w:r>
              <w:rPr>
                <w:rFonts w:ascii="宋体" w:eastAsia="宋体" w:hint="eastAsia"/>
                <w:sz w:val="24"/>
              </w:rPr>
              <w:t>表的</w:t>
            </w:r>
          </w:p>
          <w:p w14:paraId="2479107B" w14:textId="356E97F0" w:rsidR="004F0859" w:rsidRDefault="00AF452B" w:rsidP="0028745B">
            <w:pPr>
              <w:pStyle w:val="TableParagraph"/>
              <w:spacing w:before="115"/>
              <w:ind w:left="167" w:right="146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question</w:t>
            </w:r>
            <w:r w:rsidR="004F0859">
              <w:rPr>
                <w:sz w:val="24"/>
              </w:rPr>
              <w:t>_id</w:t>
            </w:r>
          </w:p>
        </w:tc>
      </w:tr>
      <w:tr w:rsidR="004F0859" w14:paraId="266A784D" w14:textId="77777777" w:rsidTr="0028745B">
        <w:trPr>
          <w:trHeight w:val="811"/>
        </w:trPr>
        <w:tc>
          <w:tcPr>
            <w:tcW w:w="1697" w:type="dxa"/>
          </w:tcPr>
          <w:p w14:paraId="0C793076" w14:textId="77777777" w:rsidR="004F0859" w:rsidRDefault="004F0859" w:rsidP="0028745B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2044D365" w14:textId="77777777" w:rsidR="004F0859" w:rsidRDefault="004F0859" w:rsidP="0028745B">
            <w:pPr>
              <w:pStyle w:val="TableParagraph"/>
              <w:ind w:left="106" w:right="89"/>
              <w:rPr>
                <w:sz w:val="24"/>
              </w:rPr>
            </w:pPr>
            <w:r>
              <w:rPr>
                <w:sz w:val="24"/>
              </w:rPr>
              <w:t>major_id</w:t>
            </w:r>
          </w:p>
        </w:tc>
        <w:tc>
          <w:tcPr>
            <w:tcW w:w="1560" w:type="dxa"/>
          </w:tcPr>
          <w:p w14:paraId="0B6E89D5" w14:textId="77777777" w:rsidR="004F0859" w:rsidRDefault="004F0859" w:rsidP="0028745B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2AAA7670" w14:textId="77777777" w:rsidR="004F0859" w:rsidRDefault="004F0859" w:rsidP="0028745B">
            <w:pPr>
              <w:pStyle w:val="TableParagraph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688E7A28" w14:textId="77777777" w:rsidR="004F0859" w:rsidRDefault="004F0859" w:rsidP="0028745B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3CF137B5" w14:textId="77777777" w:rsidR="004F0859" w:rsidRDefault="004F0859" w:rsidP="0028745B">
            <w:pPr>
              <w:pStyle w:val="TableParagraph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0CF2F92B" w14:textId="77777777" w:rsidR="004F0859" w:rsidRDefault="004F0859" w:rsidP="0028745B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604D9500" w14:textId="77777777" w:rsidR="004F0859" w:rsidRDefault="004F0859" w:rsidP="0028745B">
            <w:pPr>
              <w:pStyle w:val="TableParagraph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专业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1B5A0B8D" w14:textId="77777777" w:rsidR="004F0859" w:rsidRDefault="004F0859" w:rsidP="0028745B">
            <w:pPr>
              <w:pStyle w:val="TableParagraph"/>
              <w:spacing w:before="50"/>
              <w:ind w:left="167" w:right="147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，参照专业表的</w:t>
            </w:r>
          </w:p>
          <w:p w14:paraId="6879DEEF" w14:textId="77777777" w:rsidR="004F0859" w:rsidRDefault="004F0859" w:rsidP="0028745B">
            <w:pPr>
              <w:pStyle w:val="TableParagraph"/>
              <w:spacing w:before="114"/>
              <w:ind w:left="167" w:right="148"/>
              <w:rPr>
                <w:rFonts w:eastAsia="宋体"/>
                <w:color w:val="00B0F0"/>
                <w:sz w:val="24"/>
                <w:lang w:val="en-US"/>
              </w:rPr>
            </w:pPr>
            <w:r>
              <w:rPr>
                <w:sz w:val="24"/>
              </w:rPr>
              <w:t>major_id</w:t>
            </w:r>
            <w:r>
              <w:rPr>
                <w:rFonts w:eastAsia="宋体" w:hint="eastAsia"/>
                <w:color w:val="00B0F0"/>
                <w:sz w:val="24"/>
                <w:lang w:val="en-US"/>
              </w:rPr>
              <w:t xml:space="preserve"> </w:t>
            </w:r>
          </w:p>
        </w:tc>
      </w:tr>
    </w:tbl>
    <w:p w14:paraId="5D95F704" w14:textId="610B2F8C" w:rsidR="004F0859" w:rsidRDefault="004F0859" w:rsidP="004F0859">
      <w:pPr>
        <w:spacing w:before="28"/>
        <w:ind w:left="3443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3-1</w:t>
      </w:r>
      <w:r w:rsidR="0028745B">
        <w:rPr>
          <w:rFonts w:ascii="Arial" w:eastAsiaTheme="minorEastAsia"/>
          <w:sz w:val="20"/>
        </w:rPr>
        <w:t>1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专家</w:t>
      </w:r>
      <w:r>
        <w:rPr>
          <w:rFonts w:ascii="Arial" w:eastAsia="Arial"/>
          <w:sz w:val="20"/>
        </w:rPr>
        <w:t>-</w:t>
      </w:r>
      <w:r>
        <w:rPr>
          <w:rFonts w:ascii="黑体" w:eastAsia="黑体" w:hint="eastAsia"/>
          <w:sz w:val="20"/>
        </w:rPr>
        <w:t>专业表</w:t>
      </w:r>
    </w:p>
    <w:p w14:paraId="7201896A" w14:textId="77777777" w:rsidR="00FA7E38" w:rsidRDefault="00FA7E38">
      <w:pPr>
        <w:pStyle w:val="a3"/>
        <w:spacing w:before="6"/>
        <w:rPr>
          <w:rFonts w:ascii="黑体"/>
          <w:sz w:val="31"/>
        </w:rPr>
      </w:pPr>
    </w:p>
    <w:p w14:paraId="4001A743" w14:textId="77777777" w:rsidR="00FA7E38" w:rsidRDefault="000241C9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ind w:left="1398" w:hanging="1261"/>
      </w:pPr>
      <w:bookmarkStart w:id="33" w:name="3.1.13__专家回答表（give_answer）"/>
      <w:bookmarkStart w:id="34" w:name="_bookmark70"/>
      <w:bookmarkEnd w:id="33"/>
      <w:bookmarkEnd w:id="34"/>
      <w:r>
        <w:t>专家回答表（give_answer）</w:t>
      </w:r>
      <w:r>
        <w:rPr>
          <w:w w:val="99"/>
        </w:rPr>
        <w:t xml:space="preserve"> </w:t>
      </w:r>
    </w:p>
    <w:p w14:paraId="1A7A83A4" w14:textId="77777777" w:rsidR="00FA7E38" w:rsidRDefault="00FA7E38">
      <w:pPr>
        <w:pStyle w:val="a3"/>
        <w:spacing w:before="12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560"/>
        <w:gridCol w:w="1274"/>
        <w:gridCol w:w="1843"/>
        <w:gridCol w:w="2977"/>
      </w:tblGrid>
      <w:tr w:rsidR="00FA7E38" w14:paraId="33179FBC" w14:textId="77777777">
        <w:trPr>
          <w:trHeight w:val="404"/>
        </w:trPr>
        <w:tc>
          <w:tcPr>
            <w:tcW w:w="1697" w:type="dxa"/>
          </w:tcPr>
          <w:p w14:paraId="6918FD4C" w14:textId="77777777" w:rsidR="00FA7E38" w:rsidRDefault="000241C9">
            <w:pPr>
              <w:pStyle w:val="TableParagraph"/>
              <w:spacing w:before="48"/>
              <w:ind w:left="105" w:right="8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7EBA3AD3" w14:textId="77777777" w:rsidR="00FA7E38" w:rsidRDefault="000241C9">
            <w:pPr>
              <w:pStyle w:val="TableParagraph"/>
              <w:spacing w:before="48"/>
              <w:ind w:left="169" w:right="15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74" w:type="dxa"/>
          </w:tcPr>
          <w:p w14:paraId="496FB846" w14:textId="77777777" w:rsidR="00FA7E38" w:rsidRDefault="000241C9">
            <w:pPr>
              <w:pStyle w:val="TableParagraph"/>
              <w:spacing w:before="48"/>
              <w:ind w:left="374" w:right="35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843" w:type="dxa"/>
          </w:tcPr>
          <w:p w14:paraId="5DFD2693" w14:textId="77777777" w:rsidR="00FA7E38" w:rsidRDefault="000241C9">
            <w:pPr>
              <w:pStyle w:val="TableParagraph"/>
              <w:spacing w:before="48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77" w:type="dxa"/>
          </w:tcPr>
          <w:p w14:paraId="53BDCABD" w14:textId="77777777" w:rsidR="00FA7E38" w:rsidRDefault="000241C9">
            <w:pPr>
              <w:pStyle w:val="TableParagraph"/>
              <w:spacing w:before="48"/>
              <w:ind w:left="167" w:right="14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1AE4E4B7" w14:textId="77777777">
        <w:trPr>
          <w:trHeight w:val="811"/>
        </w:trPr>
        <w:tc>
          <w:tcPr>
            <w:tcW w:w="1697" w:type="dxa"/>
          </w:tcPr>
          <w:p w14:paraId="2C57B86E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3C4B123A" w14:textId="77777777" w:rsidR="00FA7E38" w:rsidRDefault="000241C9">
            <w:pPr>
              <w:pStyle w:val="TableParagraph"/>
              <w:ind w:left="107" w:right="88"/>
              <w:rPr>
                <w:sz w:val="24"/>
              </w:rPr>
            </w:pPr>
            <w:r>
              <w:rPr>
                <w:sz w:val="24"/>
              </w:rPr>
              <w:t>expert_id</w:t>
            </w:r>
          </w:p>
        </w:tc>
        <w:tc>
          <w:tcPr>
            <w:tcW w:w="1560" w:type="dxa"/>
          </w:tcPr>
          <w:p w14:paraId="270712BD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5566A411" w14:textId="77777777" w:rsidR="00FA7E38" w:rsidRDefault="000241C9">
            <w:pPr>
              <w:pStyle w:val="TableParagraph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5DB0FDFC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6A0C9645" w14:textId="77777777" w:rsidR="00FA7E38" w:rsidRDefault="000241C9">
            <w:pPr>
              <w:pStyle w:val="TableParagraph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7FEDBA37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5E0DD86C" w14:textId="77777777" w:rsidR="00FA7E38" w:rsidRDefault="000241C9">
            <w:pPr>
              <w:pStyle w:val="TableParagraph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专家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54349E98" w14:textId="77777777" w:rsidR="00FA7E38" w:rsidRDefault="000241C9">
            <w:pPr>
              <w:pStyle w:val="TableParagraph"/>
              <w:spacing w:before="50"/>
              <w:ind w:left="167" w:right="147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，参照专家表的</w:t>
            </w:r>
          </w:p>
          <w:p w14:paraId="01B514A0" w14:textId="77777777" w:rsidR="00FA7E38" w:rsidRDefault="000241C9">
            <w:pPr>
              <w:pStyle w:val="TableParagraph"/>
              <w:spacing w:before="114"/>
              <w:ind w:left="167" w:right="146"/>
              <w:rPr>
                <w:sz w:val="24"/>
              </w:rPr>
            </w:pPr>
            <w:r>
              <w:rPr>
                <w:sz w:val="24"/>
              </w:rPr>
              <w:t>expert_id</w:t>
            </w:r>
          </w:p>
        </w:tc>
      </w:tr>
      <w:tr w:rsidR="00FA7E38" w14:paraId="4E9962E5" w14:textId="77777777">
        <w:trPr>
          <w:trHeight w:val="811"/>
        </w:trPr>
        <w:tc>
          <w:tcPr>
            <w:tcW w:w="1697" w:type="dxa"/>
          </w:tcPr>
          <w:p w14:paraId="5A2708DD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268BE299" w14:textId="77777777" w:rsidR="00FA7E38" w:rsidRDefault="000241C9">
            <w:pPr>
              <w:pStyle w:val="TableParagraph"/>
              <w:ind w:left="106" w:right="89"/>
              <w:rPr>
                <w:sz w:val="24"/>
              </w:rPr>
            </w:pPr>
            <w:r>
              <w:rPr>
                <w:sz w:val="24"/>
              </w:rPr>
              <w:t>answer_id</w:t>
            </w:r>
          </w:p>
        </w:tc>
        <w:tc>
          <w:tcPr>
            <w:tcW w:w="1560" w:type="dxa"/>
          </w:tcPr>
          <w:p w14:paraId="5F80D907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6D12CC63" w14:textId="77777777" w:rsidR="00FA7E38" w:rsidRDefault="000241C9">
            <w:pPr>
              <w:pStyle w:val="TableParagraph"/>
              <w:ind w:left="168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74" w:type="dxa"/>
          </w:tcPr>
          <w:p w14:paraId="0537F2EC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4E6EEC13" w14:textId="77777777" w:rsidR="00FA7E38" w:rsidRDefault="000241C9">
            <w:pPr>
              <w:pStyle w:val="TableParagraph"/>
              <w:ind w:left="374" w:right="35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843" w:type="dxa"/>
          </w:tcPr>
          <w:p w14:paraId="1063726B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52291A5C" w14:textId="77777777" w:rsidR="00FA7E38" w:rsidRDefault="000241C9">
            <w:pPr>
              <w:pStyle w:val="TableParagraph"/>
              <w:ind w:left="180" w:right="16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答案</w:t>
            </w:r>
            <w:r>
              <w:rPr>
                <w:sz w:val="24"/>
              </w:rPr>
              <w:t>ID</w:t>
            </w:r>
          </w:p>
        </w:tc>
        <w:tc>
          <w:tcPr>
            <w:tcW w:w="2977" w:type="dxa"/>
          </w:tcPr>
          <w:p w14:paraId="0DE50AB3" w14:textId="77777777" w:rsidR="00FA7E38" w:rsidRDefault="000241C9">
            <w:pPr>
              <w:pStyle w:val="TableParagraph"/>
              <w:spacing w:before="50"/>
              <w:ind w:left="167" w:right="147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，参照答案表的</w:t>
            </w:r>
          </w:p>
          <w:p w14:paraId="26D82F40" w14:textId="77777777" w:rsidR="00FA7E38" w:rsidRDefault="000241C9">
            <w:pPr>
              <w:pStyle w:val="TableParagraph"/>
              <w:spacing w:before="114"/>
              <w:ind w:left="167" w:right="147"/>
              <w:rPr>
                <w:sz w:val="24"/>
              </w:rPr>
            </w:pPr>
            <w:r>
              <w:rPr>
                <w:sz w:val="24"/>
              </w:rPr>
              <w:t>answer_id</w:t>
            </w:r>
          </w:p>
        </w:tc>
      </w:tr>
      <w:tr w:rsidR="00FA7E38" w14:paraId="11C6BA7A" w14:textId="77777777">
        <w:trPr>
          <w:trHeight w:val="404"/>
        </w:trPr>
        <w:tc>
          <w:tcPr>
            <w:tcW w:w="1697" w:type="dxa"/>
          </w:tcPr>
          <w:p w14:paraId="6D73D151" w14:textId="77777777" w:rsidR="00FA7E38" w:rsidRDefault="000241C9">
            <w:pPr>
              <w:pStyle w:val="TableParagraph"/>
              <w:spacing w:before="64"/>
              <w:ind w:left="106" w:right="89"/>
              <w:rPr>
                <w:sz w:val="24"/>
              </w:rPr>
            </w:pPr>
            <w:r>
              <w:rPr>
                <w:sz w:val="24"/>
              </w:rPr>
              <w:t>addition_date</w:t>
            </w:r>
          </w:p>
        </w:tc>
        <w:tc>
          <w:tcPr>
            <w:tcW w:w="1560" w:type="dxa"/>
          </w:tcPr>
          <w:p w14:paraId="0F32005F" w14:textId="77777777" w:rsidR="00FA7E38" w:rsidRDefault="000241C9">
            <w:pPr>
              <w:pStyle w:val="TableParagraph"/>
              <w:spacing w:before="64"/>
              <w:ind w:left="167" w:right="153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74" w:type="dxa"/>
          </w:tcPr>
          <w:p w14:paraId="0C44FE61" w14:textId="327ABCD4" w:rsidR="00FA7E38" w:rsidRPr="00B2357C" w:rsidRDefault="00B2357C">
            <w:pPr>
              <w:pStyle w:val="TableParagraph"/>
              <w:spacing w:before="64"/>
              <w:ind w:left="16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7</w:t>
            </w:r>
          </w:p>
        </w:tc>
        <w:tc>
          <w:tcPr>
            <w:tcW w:w="1843" w:type="dxa"/>
          </w:tcPr>
          <w:p w14:paraId="4DDF75C0" w14:textId="77777777" w:rsidR="00FA7E38" w:rsidRDefault="000241C9">
            <w:pPr>
              <w:pStyle w:val="TableParagraph"/>
              <w:spacing w:before="48"/>
              <w:ind w:left="180" w:right="16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添加日期</w:t>
            </w:r>
          </w:p>
        </w:tc>
        <w:tc>
          <w:tcPr>
            <w:tcW w:w="2977" w:type="dxa"/>
          </w:tcPr>
          <w:p w14:paraId="10B52E87" w14:textId="2651597E" w:rsidR="00FA7E38" w:rsidRDefault="00B2357C" w:rsidP="00B2357C">
            <w:pPr>
              <w:pStyle w:val="TableParagraph"/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</w:tbl>
    <w:p w14:paraId="0B77D15D" w14:textId="043303DD" w:rsidR="00FA7E38" w:rsidRDefault="000241C9">
      <w:pPr>
        <w:spacing w:before="28"/>
        <w:ind w:left="3442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35" w:name="_bookmark71"/>
      <w:bookmarkEnd w:id="35"/>
      <w:r>
        <w:rPr>
          <w:rFonts w:ascii="Arial" w:eastAsia="Arial"/>
          <w:sz w:val="20"/>
        </w:rPr>
        <w:t>1</w:t>
      </w:r>
      <w:r w:rsidR="0028745B">
        <w:rPr>
          <w:rFonts w:ascii="Arial" w:eastAsiaTheme="minorEastAsia"/>
          <w:sz w:val="20"/>
        </w:rPr>
        <w:t>2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专家回答表</w:t>
      </w:r>
    </w:p>
    <w:p w14:paraId="0EA79C67" w14:textId="611F33F5" w:rsidR="00FA7E38" w:rsidRDefault="00FA7E38">
      <w:pPr>
        <w:pStyle w:val="a3"/>
        <w:spacing w:before="6"/>
        <w:rPr>
          <w:rFonts w:ascii="黑体"/>
          <w:sz w:val="31"/>
        </w:rPr>
      </w:pPr>
    </w:p>
    <w:p w14:paraId="05192F26" w14:textId="323282EC" w:rsidR="0028745B" w:rsidRDefault="0028745B">
      <w:pPr>
        <w:pStyle w:val="a3"/>
        <w:spacing w:before="6"/>
        <w:rPr>
          <w:rFonts w:ascii="黑体"/>
          <w:sz w:val="31"/>
        </w:rPr>
      </w:pPr>
    </w:p>
    <w:p w14:paraId="56D56176" w14:textId="5308E1E1" w:rsidR="0028745B" w:rsidRDefault="0028745B">
      <w:pPr>
        <w:pStyle w:val="a3"/>
        <w:spacing w:before="6"/>
        <w:rPr>
          <w:rFonts w:ascii="黑体"/>
          <w:sz w:val="31"/>
        </w:rPr>
      </w:pPr>
    </w:p>
    <w:p w14:paraId="234F7DDF" w14:textId="77777777" w:rsidR="0028745B" w:rsidRDefault="0028745B">
      <w:pPr>
        <w:pStyle w:val="a3"/>
        <w:spacing w:before="6"/>
        <w:rPr>
          <w:rFonts w:ascii="黑体" w:hint="eastAsia"/>
          <w:sz w:val="31"/>
        </w:rPr>
      </w:pPr>
    </w:p>
    <w:p w14:paraId="4F27D70F" w14:textId="77777777" w:rsidR="00FA7E38" w:rsidRDefault="000241C9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ind w:left="1398" w:hanging="1261"/>
      </w:pPr>
      <w:bookmarkStart w:id="36" w:name="_bookmark72"/>
      <w:bookmarkStart w:id="37" w:name="3.1.14__书中题目表（question_from_book）"/>
      <w:bookmarkEnd w:id="36"/>
      <w:bookmarkEnd w:id="37"/>
      <w:r>
        <w:t>书中题目表（question_from_book）</w:t>
      </w:r>
      <w:r>
        <w:rPr>
          <w:w w:val="99"/>
        </w:rPr>
        <w:t xml:space="preserve"> </w:t>
      </w:r>
    </w:p>
    <w:p w14:paraId="46724AC4" w14:textId="77777777" w:rsidR="00FA7E38" w:rsidRDefault="00FA7E38">
      <w:pPr>
        <w:pStyle w:val="a3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1560"/>
        <w:gridCol w:w="972"/>
        <w:gridCol w:w="2146"/>
        <w:gridCol w:w="2978"/>
      </w:tblGrid>
      <w:tr w:rsidR="00FA7E38" w14:paraId="363971F6" w14:textId="77777777">
        <w:trPr>
          <w:trHeight w:val="431"/>
        </w:trPr>
        <w:tc>
          <w:tcPr>
            <w:tcW w:w="1692" w:type="dxa"/>
          </w:tcPr>
          <w:p w14:paraId="29AB25C2" w14:textId="77777777" w:rsidR="00FA7E38" w:rsidRDefault="000241C9">
            <w:pPr>
              <w:pStyle w:val="TableParagraph"/>
              <w:spacing w:before="62"/>
              <w:ind w:left="262" w:right="246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560" w:type="dxa"/>
          </w:tcPr>
          <w:p w14:paraId="25D4542D" w14:textId="77777777" w:rsidR="00FA7E38" w:rsidRDefault="000241C9">
            <w:pPr>
              <w:pStyle w:val="TableParagraph"/>
              <w:spacing w:before="62"/>
              <w:ind w:left="169" w:right="15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972" w:type="dxa"/>
          </w:tcPr>
          <w:p w14:paraId="5DAE0DE0" w14:textId="77777777" w:rsidR="00FA7E38" w:rsidRDefault="000241C9">
            <w:pPr>
              <w:pStyle w:val="TableParagraph"/>
              <w:spacing w:before="62"/>
              <w:ind w:left="224" w:right="208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2146" w:type="dxa"/>
          </w:tcPr>
          <w:p w14:paraId="795727CF" w14:textId="77777777" w:rsidR="00FA7E38" w:rsidRDefault="000241C9">
            <w:pPr>
              <w:pStyle w:val="TableParagraph"/>
              <w:spacing w:before="62"/>
              <w:ind w:left="91" w:right="7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78" w:type="dxa"/>
          </w:tcPr>
          <w:p w14:paraId="1F9F1D72" w14:textId="77777777" w:rsidR="00FA7E38" w:rsidRDefault="000241C9">
            <w:pPr>
              <w:pStyle w:val="TableParagraph"/>
              <w:spacing w:before="62"/>
              <w:ind w:left="198" w:right="18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7AF6B2FB" w14:textId="77777777">
        <w:trPr>
          <w:trHeight w:val="811"/>
        </w:trPr>
        <w:tc>
          <w:tcPr>
            <w:tcW w:w="1692" w:type="dxa"/>
          </w:tcPr>
          <w:p w14:paraId="54D5B226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25203618" w14:textId="77777777" w:rsidR="00FA7E38" w:rsidRDefault="000241C9">
            <w:pPr>
              <w:pStyle w:val="TableParagraph"/>
              <w:ind w:left="265" w:right="246"/>
              <w:rPr>
                <w:sz w:val="24"/>
              </w:rPr>
            </w:pPr>
            <w:r>
              <w:rPr>
                <w:sz w:val="24"/>
              </w:rPr>
              <w:t>question_id</w:t>
            </w:r>
          </w:p>
        </w:tc>
        <w:tc>
          <w:tcPr>
            <w:tcW w:w="1560" w:type="dxa"/>
          </w:tcPr>
          <w:p w14:paraId="5FC80BD6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187AF7C5" w14:textId="77777777" w:rsidR="00FA7E38" w:rsidRDefault="000241C9">
            <w:pPr>
              <w:pStyle w:val="TableParagraph"/>
              <w:ind w:left="169" w:right="15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72" w:type="dxa"/>
          </w:tcPr>
          <w:p w14:paraId="4080110A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0C1A899F" w14:textId="77777777" w:rsidR="00FA7E38" w:rsidRDefault="000241C9">
            <w:pPr>
              <w:pStyle w:val="TableParagraph"/>
              <w:ind w:left="224" w:right="20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146" w:type="dxa"/>
          </w:tcPr>
          <w:p w14:paraId="711E5C32" w14:textId="77777777" w:rsidR="00FA7E38" w:rsidRDefault="00FA7E38">
            <w:pPr>
              <w:pStyle w:val="TableParagraph"/>
              <w:spacing w:before="8"/>
              <w:jc w:val="left"/>
              <w:rPr>
                <w:rFonts w:ascii="宋体"/>
                <w:b/>
                <w:sz w:val="19"/>
              </w:rPr>
            </w:pPr>
          </w:p>
          <w:p w14:paraId="34C3D649" w14:textId="77777777" w:rsidR="00FA7E38" w:rsidRDefault="000241C9">
            <w:pPr>
              <w:pStyle w:val="TableParagraph"/>
              <w:ind w:left="91" w:right="7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题目编号</w:t>
            </w:r>
          </w:p>
        </w:tc>
        <w:tc>
          <w:tcPr>
            <w:tcW w:w="2978" w:type="dxa"/>
          </w:tcPr>
          <w:p w14:paraId="58008C8E" w14:textId="77777777" w:rsidR="00FA7E38" w:rsidRDefault="000241C9">
            <w:pPr>
              <w:pStyle w:val="TableParagraph"/>
              <w:spacing w:before="49"/>
              <w:ind w:left="199" w:right="184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</w:t>
            </w:r>
            <w:r>
              <w:rPr>
                <w:rFonts w:ascii="宋体" w:eastAsia="宋体" w:hint="eastAsia"/>
                <w:sz w:val="24"/>
              </w:rPr>
              <w:t>，</w:t>
            </w:r>
            <w:r>
              <w:rPr>
                <w:sz w:val="24"/>
              </w:rPr>
              <w:t>FK</w:t>
            </w:r>
            <w:r>
              <w:rPr>
                <w:rFonts w:ascii="宋体" w:eastAsia="宋体" w:hint="eastAsia"/>
                <w:sz w:val="24"/>
              </w:rPr>
              <w:t>，参照题目表中</w:t>
            </w:r>
          </w:p>
          <w:p w14:paraId="281CFBDA" w14:textId="77777777" w:rsidR="00FA7E38" w:rsidRDefault="000241C9">
            <w:pPr>
              <w:pStyle w:val="TableParagraph"/>
              <w:spacing w:before="98"/>
              <w:ind w:left="198" w:right="184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的</w:t>
            </w:r>
            <w:r>
              <w:rPr>
                <w:sz w:val="24"/>
              </w:rPr>
              <w:t>question_id</w:t>
            </w:r>
          </w:p>
        </w:tc>
      </w:tr>
      <w:tr w:rsidR="00EF644E" w14:paraId="14938095" w14:textId="77777777" w:rsidTr="00EF644E">
        <w:trPr>
          <w:trHeight w:val="148"/>
        </w:trPr>
        <w:tc>
          <w:tcPr>
            <w:tcW w:w="1692" w:type="dxa"/>
          </w:tcPr>
          <w:p w14:paraId="55BC4F1D" w14:textId="40A1A101" w:rsidR="00EF644E" w:rsidRDefault="00EF644E" w:rsidP="00EF644E">
            <w:pPr>
              <w:pStyle w:val="TableParagraph"/>
              <w:spacing w:before="11"/>
              <w:rPr>
                <w:rFonts w:ascii="宋体"/>
                <w:b/>
                <w:sz w:val="20"/>
              </w:rPr>
            </w:pPr>
            <w:r>
              <w:rPr>
                <w:sz w:val="24"/>
              </w:rPr>
              <w:t>isbn</w:t>
            </w:r>
          </w:p>
        </w:tc>
        <w:tc>
          <w:tcPr>
            <w:tcW w:w="1560" w:type="dxa"/>
          </w:tcPr>
          <w:p w14:paraId="3433FE40" w14:textId="13AA689A" w:rsidR="00EF644E" w:rsidRDefault="00EF644E" w:rsidP="00EF644E">
            <w:pPr>
              <w:pStyle w:val="TableParagraph"/>
              <w:spacing w:before="11"/>
              <w:rPr>
                <w:rFonts w:ascii="宋体"/>
                <w:b/>
                <w:sz w:val="20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972" w:type="dxa"/>
          </w:tcPr>
          <w:p w14:paraId="49ADBA9C" w14:textId="0B7B8921" w:rsidR="00EF644E" w:rsidRDefault="00EF644E" w:rsidP="00EF644E">
            <w:pPr>
              <w:pStyle w:val="TableParagraph"/>
              <w:spacing w:before="11"/>
              <w:rPr>
                <w:rFonts w:ascii="宋体"/>
                <w:b/>
                <w:sz w:val="20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146" w:type="dxa"/>
          </w:tcPr>
          <w:p w14:paraId="28DCD8F3" w14:textId="1D487EC6" w:rsidR="00EF644E" w:rsidRDefault="00EF644E" w:rsidP="00EF644E">
            <w:pPr>
              <w:pStyle w:val="TableParagraph"/>
              <w:spacing w:before="8"/>
              <w:rPr>
                <w:rFonts w:ascii="宋体"/>
                <w:b/>
                <w:sz w:val="19"/>
              </w:rPr>
            </w:pPr>
            <w:r>
              <w:rPr>
                <w:rFonts w:ascii="宋体" w:eastAsia="宋体" w:hint="eastAsia"/>
                <w:sz w:val="24"/>
              </w:rPr>
              <w:t>书的</w:t>
            </w:r>
            <w:r>
              <w:rPr>
                <w:sz w:val="24"/>
              </w:rPr>
              <w:t>ISBN</w:t>
            </w:r>
          </w:p>
        </w:tc>
        <w:tc>
          <w:tcPr>
            <w:tcW w:w="2978" w:type="dxa"/>
          </w:tcPr>
          <w:p w14:paraId="3B7BB9CB" w14:textId="013425DC" w:rsidR="00EF644E" w:rsidRDefault="00EF644E" w:rsidP="00EF644E">
            <w:pPr>
              <w:pStyle w:val="TableParagraph"/>
              <w:spacing w:before="49"/>
              <w:ind w:left="199" w:right="184"/>
              <w:rPr>
                <w:sz w:val="24"/>
              </w:rPr>
            </w:pPr>
            <w:r>
              <w:rPr>
                <w:sz w:val="24"/>
              </w:rPr>
              <w:t>FK,</w:t>
            </w:r>
            <w:r>
              <w:rPr>
                <w:rFonts w:ascii="宋体" w:eastAsia="宋体" w:hint="eastAsia"/>
                <w:sz w:val="24"/>
              </w:rPr>
              <w:t>参照书信息表中的</w:t>
            </w:r>
            <w:r>
              <w:rPr>
                <w:sz w:val="24"/>
              </w:rPr>
              <w:t>isbn</w:t>
            </w:r>
          </w:p>
        </w:tc>
      </w:tr>
      <w:tr w:rsidR="00EF644E" w14:paraId="162B65E1" w14:textId="77777777" w:rsidTr="00EF644E">
        <w:trPr>
          <w:trHeight w:val="457"/>
        </w:trPr>
        <w:tc>
          <w:tcPr>
            <w:tcW w:w="1692" w:type="dxa"/>
          </w:tcPr>
          <w:p w14:paraId="1510575F" w14:textId="4C4791D8" w:rsidR="00EF644E" w:rsidRDefault="00EF644E" w:rsidP="00EF644E">
            <w:pPr>
              <w:pStyle w:val="TableParagraph"/>
              <w:spacing w:before="11"/>
              <w:rPr>
                <w:rFonts w:ascii="宋体"/>
                <w:b/>
                <w:sz w:val="20"/>
              </w:rPr>
            </w:pPr>
            <w:r>
              <w:rPr>
                <w:sz w:val="24"/>
              </w:rPr>
              <w:t>page</w:t>
            </w:r>
          </w:p>
        </w:tc>
        <w:tc>
          <w:tcPr>
            <w:tcW w:w="1560" w:type="dxa"/>
          </w:tcPr>
          <w:p w14:paraId="2EF49135" w14:textId="70B2DBB7" w:rsidR="00EF644E" w:rsidRDefault="00EF644E" w:rsidP="00EF644E">
            <w:pPr>
              <w:pStyle w:val="TableParagraph"/>
              <w:spacing w:before="11"/>
              <w:rPr>
                <w:rFonts w:ascii="宋体"/>
                <w:b/>
                <w:sz w:val="20"/>
              </w:rPr>
            </w:pPr>
            <w:r>
              <w:rPr>
                <w:rFonts w:eastAsiaTheme="minorEastAsia"/>
                <w:sz w:val="24"/>
              </w:rPr>
              <w:t>NUMBER</w:t>
            </w:r>
          </w:p>
        </w:tc>
        <w:tc>
          <w:tcPr>
            <w:tcW w:w="972" w:type="dxa"/>
          </w:tcPr>
          <w:p w14:paraId="777372D8" w14:textId="18A3E9ED" w:rsidR="00EF644E" w:rsidRDefault="00EF644E" w:rsidP="00EF644E">
            <w:pPr>
              <w:pStyle w:val="TableParagraph"/>
              <w:spacing w:before="11"/>
              <w:rPr>
                <w:rFonts w:ascii="宋体"/>
                <w:b/>
                <w:sz w:val="20"/>
              </w:rPr>
            </w:pPr>
            <w:r>
              <w:rPr>
                <w:rFonts w:eastAsiaTheme="minorEastAsia"/>
                <w:sz w:val="24"/>
              </w:rPr>
              <w:t>5</w:t>
            </w:r>
          </w:p>
        </w:tc>
        <w:tc>
          <w:tcPr>
            <w:tcW w:w="2146" w:type="dxa"/>
          </w:tcPr>
          <w:p w14:paraId="2309CB72" w14:textId="6351F90B" w:rsidR="00EF644E" w:rsidRDefault="00EF644E" w:rsidP="00EF644E">
            <w:pPr>
              <w:pStyle w:val="TableParagraph"/>
              <w:spacing w:before="8"/>
              <w:rPr>
                <w:rFonts w:ascii="宋体"/>
                <w:b/>
                <w:sz w:val="19"/>
              </w:rPr>
            </w:pPr>
            <w:r>
              <w:rPr>
                <w:rFonts w:ascii="宋体" w:eastAsia="宋体" w:hint="eastAsia"/>
                <w:sz w:val="24"/>
              </w:rPr>
              <w:t>题目所在页的页码</w:t>
            </w:r>
          </w:p>
        </w:tc>
        <w:tc>
          <w:tcPr>
            <w:tcW w:w="2978" w:type="dxa"/>
          </w:tcPr>
          <w:p w14:paraId="49CE9B5F" w14:textId="77777777" w:rsidR="00EF644E" w:rsidRDefault="00EF644E" w:rsidP="00EF644E">
            <w:pPr>
              <w:pStyle w:val="TableParagraph"/>
              <w:spacing w:before="49"/>
              <w:ind w:left="199" w:right="184"/>
              <w:rPr>
                <w:sz w:val="24"/>
              </w:rPr>
            </w:pPr>
          </w:p>
        </w:tc>
      </w:tr>
    </w:tbl>
    <w:p w14:paraId="653D50C0" w14:textId="77777777" w:rsidR="00FA7E38" w:rsidRDefault="00FA7E38">
      <w:pPr>
        <w:rPr>
          <w:sz w:val="24"/>
        </w:rPr>
        <w:sectPr w:rsidR="00FA7E38">
          <w:pgSz w:w="11910" w:h="16840"/>
          <w:pgMar w:top="1040" w:right="0" w:bottom="1260" w:left="1280" w:header="859" w:footer="1068" w:gutter="0"/>
          <w:cols w:space="720"/>
        </w:sectPr>
      </w:pPr>
    </w:p>
    <w:p w14:paraId="7C4FC278" w14:textId="77777777" w:rsidR="00FA7E38" w:rsidRDefault="00FA7E38">
      <w:pPr>
        <w:pStyle w:val="a3"/>
        <w:spacing w:before="6"/>
        <w:rPr>
          <w:b/>
          <w:sz w:val="3"/>
        </w:rPr>
      </w:pPr>
    </w:p>
    <w:p w14:paraId="1AE464F1" w14:textId="77777777" w:rsidR="00FA7E38" w:rsidRDefault="0028745B">
      <w:pPr>
        <w:pStyle w:val="a3"/>
        <w:spacing w:after="11" w:line="20" w:lineRule="exact"/>
        <w:ind w:left="103"/>
        <w:rPr>
          <w:sz w:val="2"/>
        </w:rPr>
      </w:pPr>
      <w:r>
        <w:rPr>
          <w:sz w:val="2"/>
        </w:rPr>
      </w:r>
      <w:r>
        <w:rPr>
          <w:sz w:val="2"/>
        </w:rPr>
        <w:pict w14:anchorId="69650C33">
          <v:group id="_x0000_s1341" style="width:470.7pt;height:.5pt;mso-position-horizontal-relative:char;mso-position-vertical-relative:line" coordsize="9414,10">
            <v:line id="_x0000_s1342" style="position:absolute" from="0,5" to="9414,5" strokeweight=".48pt"/>
            <w10:anchorlock/>
          </v:group>
        </w:pict>
      </w:r>
    </w:p>
    <w:p w14:paraId="75C4EE09" w14:textId="08CDCE82" w:rsidR="00FA7E38" w:rsidRDefault="000241C9">
      <w:pPr>
        <w:spacing w:before="28"/>
        <w:ind w:left="3442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38" w:name="_bookmark73"/>
      <w:bookmarkEnd w:id="38"/>
      <w:r>
        <w:rPr>
          <w:rFonts w:ascii="Arial" w:eastAsia="Arial"/>
          <w:sz w:val="20"/>
        </w:rPr>
        <w:t>1</w:t>
      </w:r>
      <w:r w:rsidR="005427A9">
        <w:rPr>
          <w:rFonts w:ascii="Arial" w:eastAsiaTheme="minorEastAsia"/>
          <w:sz w:val="20"/>
        </w:rPr>
        <w:t>2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书中题目表</w:t>
      </w:r>
    </w:p>
    <w:p w14:paraId="1EECD073" w14:textId="77777777" w:rsidR="00FA7E38" w:rsidRDefault="00FA7E38">
      <w:pPr>
        <w:pStyle w:val="a3"/>
        <w:spacing w:before="6"/>
        <w:rPr>
          <w:rFonts w:ascii="黑体"/>
          <w:sz w:val="31"/>
        </w:rPr>
      </w:pPr>
    </w:p>
    <w:p w14:paraId="7E0584F2" w14:textId="77777777" w:rsidR="00FA7E38" w:rsidRDefault="000241C9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ind w:left="1398" w:hanging="1261"/>
      </w:pPr>
      <w:bookmarkStart w:id="39" w:name="3.1.15__课程中题目表（question_from_course）"/>
      <w:bookmarkStart w:id="40" w:name="_bookmark74"/>
      <w:bookmarkEnd w:id="39"/>
      <w:bookmarkEnd w:id="40"/>
      <w:r>
        <w:t>课程中题目表（question_from_course）</w:t>
      </w:r>
      <w:r>
        <w:rPr>
          <w:w w:val="99"/>
        </w:rPr>
        <w:t xml:space="preserve"> </w:t>
      </w:r>
    </w:p>
    <w:p w14:paraId="34CA2875" w14:textId="77777777" w:rsidR="00FA7E38" w:rsidRDefault="00FA7E38">
      <w:pPr>
        <w:pStyle w:val="a3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1510"/>
        <w:gridCol w:w="1120"/>
        <w:gridCol w:w="1470"/>
        <w:gridCol w:w="3653"/>
      </w:tblGrid>
      <w:tr w:rsidR="00FA7E38" w14:paraId="4755C4DB" w14:textId="77777777">
        <w:trPr>
          <w:trHeight w:val="431"/>
        </w:trPr>
        <w:tc>
          <w:tcPr>
            <w:tcW w:w="1595" w:type="dxa"/>
          </w:tcPr>
          <w:p w14:paraId="4A7EE3C0" w14:textId="77777777" w:rsidR="00FA7E38" w:rsidRDefault="000241C9">
            <w:pPr>
              <w:pStyle w:val="TableParagraph"/>
              <w:spacing w:before="63"/>
              <w:ind w:left="216" w:right="19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510" w:type="dxa"/>
          </w:tcPr>
          <w:p w14:paraId="00F40F07" w14:textId="77777777" w:rsidR="00FA7E38" w:rsidRDefault="000241C9">
            <w:pPr>
              <w:pStyle w:val="TableParagraph"/>
              <w:spacing w:before="63"/>
              <w:ind w:left="145" w:right="129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120" w:type="dxa"/>
          </w:tcPr>
          <w:p w14:paraId="2DF11D97" w14:textId="77777777" w:rsidR="00FA7E38" w:rsidRDefault="000241C9">
            <w:pPr>
              <w:pStyle w:val="TableParagraph"/>
              <w:spacing w:before="63"/>
              <w:ind w:left="298" w:right="282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470" w:type="dxa"/>
          </w:tcPr>
          <w:p w14:paraId="1608FD7B" w14:textId="77777777" w:rsidR="00FA7E38" w:rsidRDefault="000241C9">
            <w:pPr>
              <w:pStyle w:val="TableParagraph"/>
              <w:spacing w:before="63"/>
              <w:ind w:left="233" w:right="217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3653" w:type="dxa"/>
          </w:tcPr>
          <w:p w14:paraId="71F10B92" w14:textId="77777777" w:rsidR="00FA7E38" w:rsidRDefault="000241C9">
            <w:pPr>
              <w:pStyle w:val="TableParagraph"/>
              <w:spacing w:before="63"/>
              <w:ind w:left="176" w:right="162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2CE3A95B" w14:textId="77777777">
        <w:trPr>
          <w:trHeight w:val="811"/>
        </w:trPr>
        <w:tc>
          <w:tcPr>
            <w:tcW w:w="1595" w:type="dxa"/>
          </w:tcPr>
          <w:p w14:paraId="406DDB80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518AA473" w14:textId="77777777" w:rsidR="00FA7E38" w:rsidRDefault="000241C9">
            <w:pPr>
              <w:pStyle w:val="TableParagraph"/>
              <w:ind w:left="216" w:right="199"/>
              <w:rPr>
                <w:sz w:val="24"/>
              </w:rPr>
            </w:pPr>
            <w:r>
              <w:rPr>
                <w:sz w:val="24"/>
              </w:rPr>
              <w:t>question_id</w:t>
            </w:r>
          </w:p>
        </w:tc>
        <w:tc>
          <w:tcPr>
            <w:tcW w:w="1510" w:type="dxa"/>
          </w:tcPr>
          <w:p w14:paraId="4ED3BFA5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2C6BFE0D" w14:textId="77777777" w:rsidR="00FA7E38" w:rsidRDefault="000241C9">
            <w:pPr>
              <w:pStyle w:val="TableParagraph"/>
              <w:ind w:left="145" w:right="13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20" w:type="dxa"/>
          </w:tcPr>
          <w:p w14:paraId="45FDFBC9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3BB1174D" w14:textId="77777777" w:rsidR="00FA7E38" w:rsidRDefault="000241C9">
            <w:pPr>
              <w:pStyle w:val="TableParagraph"/>
              <w:ind w:left="298" w:right="28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70" w:type="dxa"/>
          </w:tcPr>
          <w:p w14:paraId="13D7B12E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54B4DAC5" w14:textId="77777777" w:rsidR="00FA7E38" w:rsidRDefault="000241C9">
            <w:pPr>
              <w:pStyle w:val="TableParagraph"/>
              <w:ind w:left="233" w:right="217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题目编号</w:t>
            </w:r>
          </w:p>
        </w:tc>
        <w:tc>
          <w:tcPr>
            <w:tcW w:w="3653" w:type="dxa"/>
          </w:tcPr>
          <w:p w14:paraId="3939A616" w14:textId="77777777" w:rsidR="00FA7E38" w:rsidRDefault="000241C9">
            <w:pPr>
              <w:pStyle w:val="TableParagraph"/>
              <w:spacing w:before="50"/>
              <w:ind w:left="176" w:right="163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</w:t>
            </w:r>
            <w:r>
              <w:rPr>
                <w:rFonts w:ascii="宋体" w:eastAsia="宋体" w:hint="eastAsia"/>
                <w:sz w:val="24"/>
              </w:rPr>
              <w:t>，</w:t>
            </w:r>
            <w:r>
              <w:rPr>
                <w:sz w:val="24"/>
              </w:rPr>
              <w:t>FK</w:t>
            </w:r>
            <w:r>
              <w:rPr>
                <w:rFonts w:ascii="宋体" w:eastAsia="宋体" w:hint="eastAsia"/>
                <w:sz w:val="24"/>
              </w:rPr>
              <w:t>，参照题目信息表中的</w:t>
            </w:r>
          </w:p>
          <w:p w14:paraId="73A570C2" w14:textId="77777777" w:rsidR="00FA7E38" w:rsidRDefault="000241C9">
            <w:pPr>
              <w:pStyle w:val="TableParagraph"/>
              <w:spacing w:before="114"/>
              <w:ind w:left="176" w:right="161"/>
              <w:rPr>
                <w:sz w:val="24"/>
              </w:rPr>
            </w:pPr>
            <w:r>
              <w:rPr>
                <w:sz w:val="24"/>
              </w:rPr>
              <w:t>question_id</w:t>
            </w:r>
          </w:p>
        </w:tc>
      </w:tr>
      <w:tr w:rsidR="00FA7E38" w14:paraId="63537C44" w14:textId="77777777">
        <w:trPr>
          <w:trHeight w:val="811"/>
        </w:trPr>
        <w:tc>
          <w:tcPr>
            <w:tcW w:w="1595" w:type="dxa"/>
          </w:tcPr>
          <w:p w14:paraId="34E4CAAC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483FEE51" w14:textId="77777777" w:rsidR="00FA7E38" w:rsidRDefault="000241C9">
            <w:pPr>
              <w:pStyle w:val="TableParagraph"/>
              <w:ind w:left="216" w:right="198"/>
              <w:rPr>
                <w:sz w:val="24"/>
              </w:rPr>
            </w:pPr>
            <w:r>
              <w:rPr>
                <w:sz w:val="24"/>
              </w:rPr>
              <w:t>course_id</w:t>
            </w:r>
          </w:p>
        </w:tc>
        <w:tc>
          <w:tcPr>
            <w:tcW w:w="1510" w:type="dxa"/>
          </w:tcPr>
          <w:p w14:paraId="57A67E5A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294A363D" w14:textId="77777777" w:rsidR="00FA7E38" w:rsidRDefault="000241C9">
            <w:pPr>
              <w:pStyle w:val="TableParagraph"/>
              <w:ind w:left="145" w:right="130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120" w:type="dxa"/>
          </w:tcPr>
          <w:p w14:paraId="1F0F7916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2FA4F9F0" w14:textId="77777777" w:rsidR="00FA7E38" w:rsidRDefault="000241C9">
            <w:pPr>
              <w:pStyle w:val="TableParagraph"/>
              <w:ind w:left="298" w:right="28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470" w:type="dxa"/>
          </w:tcPr>
          <w:p w14:paraId="671547D3" w14:textId="77777777" w:rsidR="00FA7E38" w:rsidRDefault="00FA7E38">
            <w:pPr>
              <w:pStyle w:val="TableParagraph"/>
              <w:spacing w:before="8"/>
              <w:jc w:val="left"/>
              <w:rPr>
                <w:rFonts w:ascii="宋体"/>
                <w:b/>
                <w:sz w:val="19"/>
              </w:rPr>
            </w:pPr>
          </w:p>
          <w:p w14:paraId="3671491D" w14:textId="77777777" w:rsidR="00FA7E38" w:rsidRDefault="000241C9">
            <w:pPr>
              <w:pStyle w:val="TableParagraph"/>
              <w:ind w:left="233" w:right="217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课程编号</w:t>
            </w:r>
          </w:p>
        </w:tc>
        <w:tc>
          <w:tcPr>
            <w:tcW w:w="3653" w:type="dxa"/>
          </w:tcPr>
          <w:p w14:paraId="330EA0BF" w14:textId="77777777" w:rsidR="00FA7E38" w:rsidRDefault="000241C9">
            <w:pPr>
              <w:pStyle w:val="TableParagraph"/>
              <w:spacing w:before="48"/>
              <w:ind w:left="176" w:right="163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</w:t>
            </w:r>
            <w:r>
              <w:rPr>
                <w:rFonts w:ascii="宋体" w:eastAsia="宋体" w:hint="eastAsia"/>
                <w:sz w:val="24"/>
              </w:rPr>
              <w:t>，</w:t>
            </w:r>
            <w:r>
              <w:rPr>
                <w:sz w:val="24"/>
              </w:rPr>
              <w:t>FK,</w:t>
            </w:r>
            <w:r>
              <w:rPr>
                <w:rFonts w:ascii="宋体" w:eastAsia="宋体" w:hint="eastAsia"/>
                <w:sz w:val="24"/>
              </w:rPr>
              <w:t>参照课程信息表中的</w:t>
            </w:r>
          </w:p>
          <w:p w14:paraId="5339969A" w14:textId="77777777" w:rsidR="00FA7E38" w:rsidRDefault="000241C9">
            <w:pPr>
              <w:pStyle w:val="TableParagraph"/>
              <w:spacing w:before="115"/>
              <w:ind w:left="176" w:right="160"/>
              <w:rPr>
                <w:sz w:val="24"/>
              </w:rPr>
            </w:pPr>
            <w:r>
              <w:rPr>
                <w:sz w:val="24"/>
              </w:rPr>
              <w:t>course_id</w:t>
            </w:r>
          </w:p>
        </w:tc>
      </w:tr>
    </w:tbl>
    <w:p w14:paraId="14D3333E" w14:textId="703BEA1E" w:rsidR="00FA7E38" w:rsidRDefault="000241C9">
      <w:pPr>
        <w:spacing w:before="28"/>
        <w:ind w:left="3443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41" w:name="_bookmark75"/>
      <w:bookmarkEnd w:id="41"/>
      <w:r>
        <w:rPr>
          <w:rFonts w:ascii="Arial" w:eastAsia="Arial"/>
          <w:sz w:val="20"/>
        </w:rPr>
        <w:t>1</w:t>
      </w:r>
      <w:r w:rsidR="00EF644E">
        <w:rPr>
          <w:rFonts w:ascii="Arial" w:eastAsiaTheme="minorEastAsia"/>
          <w:sz w:val="20"/>
        </w:rPr>
        <w:t>4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课程中题目表</w:t>
      </w:r>
    </w:p>
    <w:p w14:paraId="056192A4" w14:textId="77777777" w:rsidR="00FA7E38" w:rsidRDefault="00FA7E38">
      <w:pPr>
        <w:pStyle w:val="a3"/>
        <w:spacing w:before="6"/>
        <w:rPr>
          <w:rFonts w:ascii="黑体"/>
          <w:sz w:val="31"/>
        </w:rPr>
      </w:pPr>
    </w:p>
    <w:p w14:paraId="0B434B23" w14:textId="0F157533" w:rsidR="00FA7E38" w:rsidRPr="005427A9" w:rsidRDefault="000241C9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ind w:left="1398" w:hanging="1261"/>
      </w:pPr>
      <w:bookmarkStart w:id="42" w:name="3.1.16__收藏表（collection）"/>
      <w:bookmarkStart w:id="43" w:name="_bookmark76"/>
      <w:bookmarkEnd w:id="42"/>
      <w:bookmarkEnd w:id="43"/>
      <w:r w:rsidRPr="005427A9">
        <w:rPr>
          <w:rFonts w:hint="eastAsia"/>
          <w:lang w:val="en-US"/>
        </w:rPr>
        <w:t>题目</w:t>
      </w:r>
      <w:r w:rsidRPr="005427A9">
        <w:t>收藏表（</w:t>
      </w:r>
      <w:r w:rsidRPr="005427A9">
        <w:rPr>
          <w:rFonts w:hint="eastAsia"/>
          <w:lang w:val="en-US"/>
        </w:rPr>
        <w:t>question</w:t>
      </w:r>
      <w:r w:rsidR="00CB333A">
        <w:rPr>
          <w:lang w:val="en-US"/>
        </w:rPr>
        <w:t>_</w:t>
      </w:r>
      <w:r w:rsidRPr="005427A9">
        <w:t>collection）</w:t>
      </w:r>
      <w:r w:rsidRPr="005427A9">
        <w:rPr>
          <w:w w:val="99"/>
        </w:rPr>
        <w:t xml:space="preserve"> </w:t>
      </w:r>
    </w:p>
    <w:p w14:paraId="2FA641FA" w14:textId="77777777" w:rsidR="00FA7E38" w:rsidRDefault="00FA7E38">
      <w:pPr>
        <w:pStyle w:val="a3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809"/>
        <w:gridCol w:w="1241"/>
        <w:gridCol w:w="1625"/>
        <w:gridCol w:w="2884"/>
      </w:tblGrid>
      <w:tr w:rsidR="00FA7E38" w14:paraId="27A2C8A2" w14:textId="77777777">
        <w:trPr>
          <w:trHeight w:val="431"/>
        </w:trPr>
        <w:tc>
          <w:tcPr>
            <w:tcW w:w="1793" w:type="dxa"/>
          </w:tcPr>
          <w:p w14:paraId="183DD982" w14:textId="77777777" w:rsidR="00FA7E38" w:rsidRDefault="000241C9">
            <w:pPr>
              <w:pStyle w:val="TableParagraph"/>
              <w:spacing w:before="63"/>
              <w:ind w:left="281" w:right="26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809" w:type="dxa"/>
          </w:tcPr>
          <w:p w14:paraId="17CE00DC" w14:textId="77777777" w:rsidR="00FA7E38" w:rsidRDefault="000241C9">
            <w:pPr>
              <w:pStyle w:val="TableParagraph"/>
              <w:spacing w:before="63"/>
              <w:ind w:left="187" w:right="17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41" w:type="dxa"/>
          </w:tcPr>
          <w:p w14:paraId="5503A6FA" w14:textId="77777777" w:rsidR="00FA7E38" w:rsidRDefault="000241C9">
            <w:pPr>
              <w:pStyle w:val="TableParagraph"/>
              <w:spacing w:before="63"/>
              <w:ind w:left="359" w:right="342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625" w:type="dxa"/>
          </w:tcPr>
          <w:p w14:paraId="0829A15C" w14:textId="77777777" w:rsidR="00FA7E38" w:rsidRDefault="000241C9">
            <w:pPr>
              <w:pStyle w:val="TableParagraph"/>
              <w:spacing w:before="63"/>
              <w:ind w:left="309" w:right="29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884" w:type="dxa"/>
          </w:tcPr>
          <w:p w14:paraId="40200669" w14:textId="77777777" w:rsidR="00FA7E38" w:rsidRDefault="000241C9">
            <w:pPr>
              <w:pStyle w:val="TableParagraph"/>
              <w:spacing w:before="63"/>
              <w:ind w:left="86" w:right="7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634DA65D" w14:textId="77777777">
        <w:trPr>
          <w:trHeight w:val="811"/>
        </w:trPr>
        <w:tc>
          <w:tcPr>
            <w:tcW w:w="1793" w:type="dxa"/>
          </w:tcPr>
          <w:p w14:paraId="2AF7A434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79631EF3" w14:textId="77777777" w:rsidR="00FA7E38" w:rsidRDefault="000241C9">
            <w:pPr>
              <w:pStyle w:val="TableParagraph"/>
              <w:ind w:left="281" w:right="263"/>
              <w:rPr>
                <w:sz w:val="24"/>
              </w:rPr>
            </w:pPr>
            <w:r>
              <w:rPr>
                <w:sz w:val="24"/>
              </w:rPr>
              <w:t>question_id</w:t>
            </w:r>
          </w:p>
        </w:tc>
        <w:tc>
          <w:tcPr>
            <w:tcW w:w="1809" w:type="dxa"/>
          </w:tcPr>
          <w:p w14:paraId="6AA75C17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3184DC76" w14:textId="77777777" w:rsidR="00FA7E38" w:rsidRDefault="000241C9">
            <w:pPr>
              <w:pStyle w:val="TableParagraph"/>
              <w:ind w:left="186" w:right="17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41" w:type="dxa"/>
          </w:tcPr>
          <w:p w14:paraId="510A693E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17744937" w14:textId="77777777" w:rsidR="00FA7E38" w:rsidRDefault="000241C9">
            <w:pPr>
              <w:pStyle w:val="TableParagraph"/>
              <w:ind w:left="359" w:right="34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625" w:type="dxa"/>
          </w:tcPr>
          <w:p w14:paraId="632986B7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4B21FC1D" w14:textId="77777777" w:rsidR="00FA7E38" w:rsidRDefault="000241C9">
            <w:pPr>
              <w:pStyle w:val="TableParagraph"/>
              <w:ind w:left="309" w:right="29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题目编号</w:t>
            </w:r>
          </w:p>
        </w:tc>
        <w:tc>
          <w:tcPr>
            <w:tcW w:w="2884" w:type="dxa"/>
          </w:tcPr>
          <w:p w14:paraId="71D1B202" w14:textId="77777777" w:rsidR="00FA7E38" w:rsidRDefault="000241C9">
            <w:pPr>
              <w:pStyle w:val="TableParagraph"/>
              <w:spacing w:before="50"/>
              <w:ind w:left="88" w:right="74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，参照题目信息表</w:t>
            </w:r>
          </w:p>
          <w:p w14:paraId="14A6EFE3" w14:textId="77777777" w:rsidR="00FA7E38" w:rsidRDefault="000241C9">
            <w:pPr>
              <w:pStyle w:val="TableParagraph"/>
              <w:spacing w:before="98"/>
              <w:ind w:left="87" w:right="74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中的</w:t>
            </w:r>
            <w:r>
              <w:rPr>
                <w:sz w:val="24"/>
              </w:rPr>
              <w:t>question_id</w:t>
            </w:r>
          </w:p>
        </w:tc>
      </w:tr>
      <w:tr w:rsidR="00FA7E38" w14:paraId="28A87D4E" w14:textId="77777777">
        <w:trPr>
          <w:trHeight w:val="811"/>
        </w:trPr>
        <w:tc>
          <w:tcPr>
            <w:tcW w:w="1793" w:type="dxa"/>
          </w:tcPr>
          <w:p w14:paraId="34F421E4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14C4F515" w14:textId="77777777" w:rsidR="00FA7E38" w:rsidRDefault="000241C9">
            <w:pPr>
              <w:pStyle w:val="TableParagraph"/>
              <w:ind w:left="281" w:right="263"/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1809" w:type="dxa"/>
          </w:tcPr>
          <w:p w14:paraId="62FAE485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4E1D9D81" w14:textId="77777777" w:rsidR="00FA7E38" w:rsidRDefault="000241C9">
            <w:pPr>
              <w:pStyle w:val="TableParagraph"/>
              <w:ind w:left="186" w:right="17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41" w:type="dxa"/>
          </w:tcPr>
          <w:p w14:paraId="613039E0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12292251" w14:textId="77777777" w:rsidR="00FA7E38" w:rsidRDefault="000241C9">
            <w:pPr>
              <w:pStyle w:val="TableParagraph"/>
              <w:ind w:left="359" w:right="34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625" w:type="dxa"/>
          </w:tcPr>
          <w:p w14:paraId="4F162C08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20A40800" w14:textId="77777777" w:rsidR="00FA7E38" w:rsidRDefault="000241C9">
            <w:pPr>
              <w:pStyle w:val="TableParagraph"/>
              <w:ind w:left="309" w:right="29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用户编号</w:t>
            </w:r>
          </w:p>
        </w:tc>
        <w:tc>
          <w:tcPr>
            <w:tcW w:w="2884" w:type="dxa"/>
          </w:tcPr>
          <w:p w14:paraId="4FD39A5A" w14:textId="77777777" w:rsidR="00FA7E38" w:rsidRDefault="000241C9">
            <w:pPr>
              <w:pStyle w:val="TableParagraph"/>
              <w:spacing w:before="50"/>
              <w:ind w:left="88" w:right="74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PK:FK,</w:t>
            </w:r>
            <w:r>
              <w:rPr>
                <w:rFonts w:ascii="宋体" w:eastAsia="宋体" w:hint="eastAsia"/>
                <w:sz w:val="24"/>
              </w:rPr>
              <w:t>参照用户信息表中</w:t>
            </w:r>
          </w:p>
          <w:p w14:paraId="03D54AF0" w14:textId="77777777" w:rsidR="00FA7E38" w:rsidRDefault="000241C9">
            <w:pPr>
              <w:pStyle w:val="TableParagraph"/>
              <w:spacing w:before="98"/>
              <w:ind w:left="88" w:right="73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的</w:t>
            </w:r>
            <w:r>
              <w:rPr>
                <w:sz w:val="24"/>
              </w:rPr>
              <w:t>user_id</w:t>
            </w:r>
          </w:p>
        </w:tc>
      </w:tr>
      <w:tr w:rsidR="00FA7E38" w14:paraId="13470530" w14:textId="77777777">
        <w:trPr>
          <w:trHeight w:val="404"/>
        </w:trPr>
        <w:tc>
          <w:tcPr>
            <w:tcW w:w="1793" w:type="dxa"/>
          </w:tcPr>
          <w:p w14:paraId="62DBE1F1" w14:textId="77777777" w:rsidR="00FA7E38" w:rsidRPr="005427A9" w:rsidRDefault="000241C9">
            <w:pPr>
              <w:pStyle w:val="TableParagraph"/>
              <w:spacing w:before="64"/>
              <w:ind w:left="281" w:right="264"/>
              <w:rPr>
                <w:sz w:val="24"/>
              </w:rPr>
            </w:pPr>
            <w:r w:rsidRPr="005427A9">
              <w:rPr>
                <w:sz w:val="24"/>
              </w:rPr>
              <w:t>note</w:t>
            </w:r>
          </w:p>
        </w:tc>
        <w:tc>
          <w:tcPr>
            <w:tcW w:w="1809" w:type="dxa"/>
          </w:tcPr>
          <w:p w14:paraId="2877B4C4" w14:textId="77777777" w:rsidR="00FA7E38" w:rsidRPr="005427A9" w:rsidRDefault="000241C9">
            <w:pPr>
              <w:pStyle w:val="TableParagraph"/>
              <w:spacing w:before="64"/>
              <w:ind w:left="186" w:right="173"/>
              <w:rPr>
                <w:sz w:val="24"/>
              </w:rPr>
            </w:pPr>
            <w:r w:rsidRPr="005427A9">
              <w:rPr>
                <w:sz w:val="24"/>
              </w:rPr>
              <w:t>VARCHAR</w:t>
            </w:r>
          </w:p>
        </w:tc>
        <w:tc>
          <w:tcPr>
            <w:tcW w:w="1241" w:type="dxa"/>
          </w:tcPr>
          <w:p w14:paraId="135E915B" w14:textId="3745AB99" w:rsidR="00FA7E38" w:rsidRPr="00EB49C5" w:rsidRDefault="00EB49C5">
            <w:pPr>
              <w:pStyle w:val="TableParagraph"/>
              <w:spacing w:before="64"/>
              <w:ind w:left="359" w:right="342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1000</w:t>
            </w:r>
          </w:p>
        </w:tc>
        <w:tc>
          <w:tcPr>
            <w:tcW w:w="1625" w:type="dxa"/>
          </w:tcPr>
          <w:p w14:paraId="2DFB14D8" w14:textId="77777777" w:rsidR="00FA7E38" w:rsidRPr="005427A9" w:rsidRDefault="000241C9">
            <w:pPr>
              <w:pStyle w:val="TableParagraph"/>
              <w:spacing w:before="48"/>
              <w:ind w:left="309" w:right="295"/>
              <w:rPr>
                <w:rFonts w:ascii="宋体" w:eastAsia="宋体"/>
                <w:sz w:val="24"/>
              </w:rPr>
            </w:pPr>
            <w:r w:rsidRPr="005427A9">
              <w:rPr>
                <w:rFonts w:ascii="宋体" w:eastAsia="宋体" w:hint="eastAsia"/>
                <w:sz w:val="24"/>
              </w:rPr>
              <w:t>笔记</w:t>
            </w:r>
          </w:p>
        </w:tc>
        <w:tc>
          <w:tcPr>
            <w:tcW w:w="2884" w:type="dxa"/>
          </w:tcPr>
          <w:p w14:paraId="145B7292" w14:textId="77777777" w:rsidR="00FA7E38" w:rsidRDefault="00FA7E38">
            <w:pPr>
              <w:pStyle w:val="TableParagraph"/>
              <w:jc w:val="left"/>
              <w:rPr>
                <w:highlight w:val="yellow"/>
              </w:rPr>
            </w:pPr>
          </w:p>
        </w:tc>
      </w:tr>
      <w:tr w:rsidR="00FA7E38" w14:paraId="7157F0E1" w14:textId="77777777">
        <w:trPr>
          <w:trHeight w:val="407"/>
        </w:trPr>
        <w:tc>
          <w:tcPr>
            <w:tcW w:w="1793" w:type="dxa"/>
          </w:tcPr>
          <w:p w14:paraId="269EB41E" w14:textId="77777777" w:rsidR="00FA7E38" w:rsidRDefault="000241C9">
            <w:pPr>
              <w:pStyle w:val="TableParagraph"/>
              <w:spacing w:before="66"/>
              <w:ind w:left="281" w:right="265"/>
              <w:rPr>
                <w:sz w:val="24"/>
              </w:rPr>
            </w:pPr>
            <w:r>
              <w:rPr>
                <w:sz w:val="24"/>
              </w:rPr>
              <w:t>collect_time</w:t>
            </w:r>
          </w:p>
        </w:tc>
        <w:tc>
          <w:tcPr>
            <w:tcW w:w="1809" w:type="dxa"/>
          </w:tcPr>
          <w:p w14:paraId="3170A6C9" w14:textId="77777777" w:rsidR="00FA7E38" w:rsidRDefault="000241C9">
            <w:pPr>
              <w:pStyle w:val="TableParagraph"/>
              <w:spacing w:before="66"/>
              <w:ind w:left="188" w:right="173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1241" w:type="dxa"/>
          </w:tcPr>
          <w:p w14:paraId="49BB3639" w14:textId="77777777" w:rsidR="00FA7E38" w:rsidRDefault="000241C9">
            <w:pPr>
              <w:pStyle w:val="TableParagraph"/>
              <w:spacing w:before="66"/>
              <w:ind w:left="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5" w:type="dxa"/>
          </w:tcPr>
          <w:p w14:paraId="2E1C144E" w14:textId="77777777" w:rsidR="00FA7E38" w:rsidRDefault="000241C9">
            <w:pPr>
              <w:pStyle w:val="TableParagraph"/>
              <w:spacing w:before="50"/>
              <w:ind w:left="309" w:right="29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收藏时间</w:t>
            </w:r>
          </w:p>
        </w:tc>
        <w:tc>
          <w:tcPr>
            <w:tcW w:w="2884" w:type="dxa"/>
          </w:tcPr>
          <w:p w14:paraId="0643C7E3" w14:textId="7F003AA9" w:rsidR="00FA7E38" w:rsidRDefault="005427A9" w:rsidP="005427A9">
            <w:pPr>
              <w:pStyle w:val="TableParagraph"/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</w:tbl>
    <w:p w14:paraId="55C0E864" w14:textId="42C3BD23" w:rsidR="00FA7E38" w:rsidRDefault="000241C9">
      <w:pPr>
        <w:spacing w:before="28"/>
        <w:ind w:left="3441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44" w:name="_bookmark77"/>
      <w:bookmarkEnd w:id="44"/>
      <w:r>
        <w:rPr>
          <w:rFonts w:ascii="Arial" w:eastAsia="Arial"/>
          <w:sz w:val="20"/>
        </w:rPr>
        <w:t>1</w:t>
      </w:r>
      <w:r w:rsidR="00BE1F03">
        <w:rPr>
          <w:rFonts w:ascii="Arial" w:eastAsiaTheme="minorEastAsia"/>
          <w:sz w:val="20"/>
        </w:rPr>
        <w:t>5</w:t>
      </w:r>
      <w:r w:rsidRPr="00BE1F03">
        <w:rPr>
          <w:rFonts w:ascii="黑体" w:eastAsia="黑体" w:hAnsi="黑体"/>
          <w:sz w:val="20"/>
        </w:rPr>
        <w:t xml:space="preserve"> </w:t>
      </w:r>
      <w:r w:rsidR="00BE1F03" w:rsidRPr="00BE1F03">
        <w:rPr>
          <w:rFonts w:ascii="黑体" w:eastAsia="黑体" w:hAnsi="黑体" w:hint="eastAsia"/>
          <w:sz w:val="20"/>
        </w:rPr>
        <w:t>题目</w:t>
      </w:r>
      <w:r w:rsidRPr="00BE1F03">
        <w:rPr>
          <w:rFonts w:ascii="黑体" w:eastAsia="黑体" w:hAnsi="黑体" w:hint="eastAsia"/>
          <w:sz w:val="20"/>
        </w:rPr>
        <w:t>收藏表</w:t>
      </w:r>
    </w:p>
    <w:p w14:paraId="64A01985" w14:textId="7394EC2F" w:rsidR="00FA7E38" w:rsidRPr="002F4102" w:rsidRDefault="000241C9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ind w:left="1398" w:hanging="1261"/>
      </w:pPr>
      <w:r w:rsidRPr="002F4102">
        <w:rPr>
          <w:rFonts w:hint="eastAsia"/>
          <w:lang w:val="en-US"/>
        </w:rPr>
        <w:t>课程</w:t>
      </w:r>
      <w:r w:rsidRPr="002F4102">
        <w:t>收藏表（</w:t>
      </w:r>
      <w:r w:rsidRPr="002F4102">
        <w:rPr>
          <w:rFonts w:hint="eastAsia"/>
          <w:lang w:val="en-US"/>
        </w:rPr>
        <w:t>course</w:t>
      </w:r>
      <w:r w:rsidR="00CB333A">
        <w:rPr>
          <w:lang w:val="en-US"/>
        </w:rPr>
        <w:t>_</w:t>
      </w:r>
      <w:r w:rsidRPr="002F4102">
        <w:t>collection）</w:t>
      </w:r>
      <w:r w:rsidRPr="002F4102">
        <w:rPr>
          <w:w w:val="99"/>
        </w:rPr>
        <w:t xml:space="preserve"> </w:t>
      </w:r>
    </w:p>
    <w:p w14:paraId="6CFFF14F" w14:textId="77777777" w:rsidR="00FA7E38" w:rsidRDefault="00FA7E38">
      <w:pPr>
        <w:pStyle w:val="a3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809"/>
        <w:gridCol w:w="1241"/>
        <w:gridCol w:w="1625"/>
        <w:gridCol w:w="2884"/>
      </w:tblGrid>
      <w:tr w:rsidR="00FA7E38" w14:paraId="324695CC" w14:textId="77777777">
        <w:trPr>
          <w:trHeight w:val="431"/>
        </w:trPr>
        <w:tc>
          <w:tcPr>
            <w:tcW w:w="1793" w:type="dxa"/>
          </w:tcPr>
          <w:p w14:paraId="31D9566A" w14:textId="77777777" w:rsidR="00FA7E38" w:rsidRDefault="000241C9">
            <w:pPr>
              <w:pStyle w:val="TableParagraph"/>
              <w:spacing w:before="63"/>
              <w:ind w:left="281" w:right="26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809" w:type="dxa"/>
          </w:tcPr>
          <w:p w14:paraId="79D4FDF1" w14:textId="77777777" w:rsidR="00FA7E38" w:rsidRDefault="000241C9">
            <w:pPr>
              <w:pStyle w:val="TableParagraph"/>
              <w:spacing w:before="63"/>
              <w:ind w:left="187" w:right="17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41" w:type="dxa"/>
          </w:tcPr>
          <w:p w14:paraId="7B1EF3CB" w14:textId="77777777" w:rsidR="00FA7E38" w:rsidRDefault="000241C9">
            <w:pPr>
              <w:pStyle w:val="TableParagraph"/>
              <w:spacing w:before="63"/>
              <w:ind w:left="359" w:right="342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625" w:type="dxa"/>
          </w:tcPr>
          <w:p w14:paraId="6D7BACA7" w14:textId="77777777" w:rsidR="00FA7E38" w:rsidRDefault="000241C9">
            <w:pPr>
              <w:pStyle w:val="TableParagraph"/>
              <w:spacing w:before="63"/>
              <w:ind w:left="309" w:right="29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884" w:type="dxa"/>
          </w:tcPr>
          <w:p w14:paraId="3C9B70E3" w14:textId="77777777" w:rsidR="00FA7E38" w:rsidRDefault="000241C9">
            <w:pPr>
              <w:pStyle w:val="TableParagraph"/>
              <w:spacing w:before="63"/>
              <w:ind w:left="86" w:right="7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64211259" w14:textId="77777777">
        <w:trPr>
          <w:trHeight w:val="811"/>
        </w:trPr>
        <w:tc>
          <w:tcPr>
            <w:tcW w:w="1793" w:type="dxa"/>
          </w:tcPr>
          <w:p w14:paraId="58ED8B13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2BFD3B2F" w14:textId="77777777" w:rsidR="00FA7E38" w:rsidRDefault="000241C9">
            <w:pPr>
              <w:pStyle w:val="TableParagraph"/>
              <w:ind w:left="281" w:right="263"/>
              <w:rPr>
                <w:sz w:val="24"/>
              </w:rPr>
            </w:pPr>
            <w:r>
              <w:rPr>
                <w:rFonts w:eastAsia="宋体" w:hint="eastAsia"/>
                <w:sz w:val="24"/>
                <w:lang w:val="en-US"/>
              </w:rPr>
              <w:t>course</w:t>
            </w:r>
            <w:r>
              <w:rPr>
                <w:sz w:val="24"/>
              </w:rPr>
              <w:t>_id</w:t>
            </w:r>
          </w:p>
        </w:tc>
        <w:tc>
          <w:tcPr>
            <w:tcW w:w="1809" w:type="dxa"/>
          </w:tcPr>
          <w:p w14:paraId="2CD44767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66C3FF46" w14:textId="77777777" w:rsidR="00FA7E38" w:rsidRDefault="000241C9">
            <w:pPr>
              <w:pStyle w:val="TableParagraph"/>
              <w:ind w:left="186" w:right="17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41" w:type="dxa"/>
          </w:tcPr>
          <w:p w14:paraId="08251DDD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12F75D50" w14:textId="77777777" w:rsidR="00FA7E38" w:rsidRDefault="000241C9">
            <w:pPr>
              <w:pStyle w:val="TableParagraph"/>
              <w:ind w:left="359" w:right="34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625" w:type="dxa"/>
          </w:tcPr>
          <w:p w14:paraId="36C3781E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03E3D744" w14:textId="77777777" w:rsidR="00FA7E38" w:rsidRDefault="000241C9">
            <w:pPr>
              <w:pStyle w:val="TableParagraph"/>
              <w:ind w:left="309" w:right="29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题目编号</w:t>
            </w:r>
          </w:p>
        </w:tc>
        <w:tc>
          <w:tcPr>
            <w:tcW w:w="2884" w:type="dxa"/>
          </w:tcPr>
          <w:p w14:paraId="56C6004D" w14:textId="77777777" w:rsidR="00FA7E38" w:rsidRDefault="000241C9">
            <w:pPr>
              <w:pStyle w:val="TableParagraph"/>
              <w:spacing w:before="50"/>
              <w:ind w:left="88" w:right="74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，参照题目信息表</w:t>
            </w:r>
          </w:p>
          <w:p w14:paraId="05067772" w14:textId="77777777" w:rsidR="00FA7E38" w:rsidRDefault="000241C9">
            <w:pPr>
              <w:pStyle w:val="TableParagraph"/>
              <w:spacing w:before="98"/>
              <w:ind w:left="87" w:right="74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中的</w:t>
            </w:r>
            <w:r>
              <w:rPr>
                <w:sz w:val="24"/>
              </w:rPr>
              <w:t>question_id</w:t>
            </w:r>
          </w:p>
        </w:tc>
      </w:tr>
      <w:tr w:rsidR="00FA7E38" w14:paraId="39E5B7D0" w14:textId="77777777">
        <w:trPr>
          <w:trHeight w:val="811"/>
        </w:trPr>
        <w:tc>
          <w:tcPr>
            <w:tcW w:w="1793" w:type="dxa"/>
          </w:tcPr>
          <w:p w14:paraId="63C9DA8A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51D1C3C9" w14:textId="77777777" w:rsidR="00FA7E38" w:rsidRDefault="000241C9">
            <w:pPr>
              <w:pStyle w:val="TableParagraph"/>
              <w:ind w:left="281" w:right="263"/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1809" w:type="dxa"/>
          </w:tcPr>
          <w:p w14:paraId="7750E62F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759B960D" w14:textId="77777777" w:rsidR="00FA7E38" w:rsidRDefault="000241C9">
            <w:pPr>
              <w:pStyle w:val="TableParagraph"/>
              <w:ind w:left="186" w:right="17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41" w:type="dxa"/>
          </w:tcPr>
          <w:p w14:paraId="6CD87006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464E8765" w14:textId="77777777" w:rsidR="00FA7E38" w:rsidRDefault="000241C9">
            <w:pPr>
              <w:pStyle w:val="TableParagraph"/>
              <w:ind w:left="359" w:right="34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625" w:type="dxa"/>
          </w:tcPr>
          <w:p w14:paraId="4DAD1937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04AD1F90" w14:textId="77777777" w:rsidR="00FA7E38" w:rsidRDefault="000241C9">
            <w:pPr>
              <w:pStyle w:val="TableParagraph"/>
              <w:ind w:left="309" w:right="29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用户编号</w:t>
            </w:r>
          </w:p>
        </w:tc>
        <w:tc>
          <w:tcPr>
            <w:tcW w:w="2884" w:type="dxa"/>
          </w:tcPr>
          <w:p w14:paraId="00A07CDB" w14:textId="77777777" w:rsidR="00FA7E38" w:rsidRDefault="000241C9">
            <w:pPr>
              <w:pStyle w:val="TableParagraph"/>
              <w:spacing w:before="50"/>
              <w:ind w:left="88" w:right="74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PK:FK,</w:t>
            </w:r>
            <w:r>
              <w:rPr>
                <w:rFonts w:ascii="宋体" w:eastAsia="宋体" w:hint="eastAsia"/>
                <w:sz w:val="24"/>
              </w:rPr>
              <w:t>参照用户信息表中</w:t>
            </w:r>
          </w:p>
          <w:p w14:paraId="27E2911C" w14:textId="77777777" w:rsidR="00FA7E38" w:rsidRDefault="000241C9">
            <w:pPr>
              <w:pStyle w:val="TableParagraph"/>
              <w:spacing w:before="98"/>
              <w:ind w:left="88" w:right="73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的</w:t>
            </w:r>
            <w:r>
              <w:rPr>
                <w:sz w:val="24"/>
              </w:rPr>
              <w:t>user_id</w:t>
            </w:r>
          </w:p>
        </w:tc>
      </w:tr>
      <w:tr w:rsidR="00FA7E38" w14:paraId="474E4681" w14:textId="77777777">
        <w:trPr>
          <w:trHeight w:val="407"/>
        </w:trPr>
        <w:tc>
          <w:tcPr>
            <w:tcW w:w="1793" w:type="dxa"/>
          </w:tcPr>
          <w:p w14:paraId="4EB062EB" w14:textId="77777777" w:rsidR="00FA7E38" w:rsidRDefault="000241C9">
            <w:pPr>
              <w:pStyle w:val="TableParagraph"/>
              <w:spacing w:before="66"/>
              <w:ind w:left="281" w:right="265"/>
              <w:rPr>
                <w:sz w:val="24"/>
              </w:rPr>
            </w:pPr>
            <w:r>
              <w:rPr>
                <w:sz w:val="24"/>
              </w:rPr>
              <w:t>collect_time</w:t>
            </w:r>
          </w:p>
        </w:tc>
        <w:tc>
          <w:tcPr>
            <w:tcW w:w="1809" w:type="dxa"/>
          </w:tcPr>
          <w:p w14:paraId="5FCFBA92" w14:textId="77777777" w:rsidR="00FA7E38" w:rsidRDefault="000241C9">
            <w:pPr>
              <w:pStyle w:val="TableParagraph"/>
              <w:spacing w:before="66"/>
              <w:ind w:left="188" w:right="173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1241" w:type="dxa"/>
          </w:tcPr>
          <w:p w14:paraId="3F354DC7" w14:textId="77777777" w:rsidR="00FA7E38" w:rsidRDefault="000241C9">
            <w:pPr>
              <w:pStyle w:val="TableParagraph"/>
              <w:spacing w:before="66"/>
              <w:ind w:left="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5" w:type="dxa"/>
          </w:tcPr>
          <w:p w14:paraId="7AF5A3DB" w14:textId="77777777" w:rsidR="00FA7E38" w:rsidRDefault="000241C9">
            <w:pPr>
              <w:pStyle w:val="TableParagraph"/>
              <w:spacing w:before="50"/>
              <w:ind w:left="309" w:right="29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收藏时间</w:t>
            </w:r>
          </w:p>
        </w:tc>
        <w:tc>
          <w:tcPr>
            <w:tcW w:w="2884" w:type="dxa"/>
          </w:tcPr>
          <w:p w14:paraId="3C9BFD39" w14:textId="47926B0D" w:rsidR="00FA7E38" w:rsidRDefault="002F4102" w:rsidP="002F4102">
            <w:pPr>
              <w:pStyle w:val="TableParagraph"/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</w:tbl>
    <w:p w14:paraId="20F391B1" w14:textId="47114CD6" w:rsidR="00FA7E38" w:rsidRDefault="000241C9">
      <w:pPr>
        <w:spacing w:before="28"/>
        <w:ind w:left="3441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3-1</w:t>
      </w:r>
      <w:r w:rsidR="00BE1F03">
        <w:rPr>
          <w:rFonts w:ascii="Arial" w:eastAsiaTheme="minorEastAsia"/>
          <w:sz w:val="20"/>
        </w:rPr>
        <w:t>6</w:t>
      </w:r>
      <w:r>
        <w:rPr>
          <w:rFonts w:ascii="Arial" w:eastAsia="Arial"/>
          <w:sz w:val="20"/>
        </w:rPr>
        <w:t xml:space="preserve"> </w:t>
      </w:r>
      <w:r w:rsidR="00BE1F03" w:rsidRPr="00BE1F03">
        <w:rPr>
          <w:rFonts w:ascii="黑体" w:eastAsia="黑体" w:hAnsi="黑体" w:hint="eastAsia"/>
          <w:sz w:val="20"/>
        </w:rPr>
        <w:t>课程</w:t>
      </w:r>
      <w:r w:rsidRPr="00BE1F03">
        <w:rPr>
          <w:rFonts w:ascii="黑体" w:eastAsia="黑体" w:hAnsi="黑体" w:hint="eastAsia"/>
          <w:sz w:val="20"/>
        </w:rPr>
        <w:t>收藏表</w:t>
      </w:r>
    </w:p>
    <w:p w14:paraId="3B28EA13" w14:textId="2F75D433" w:rsidR="00FA7E38" w:rsidRPr="002F4102" w:rsidRDefault="000241C9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ind w:left="1398" w:hanging="1261"/>
      </w:pPr>
      <w:r w:rsidRPr="002F4102">
        <w:rPr>
          <w:rFonts w:hint="eastAsia"/>
          <w:lang w:val="en-US"/>
        </w:rPr>
        <w:t>书籍</w:t>
      </w:r>
      <w:r w:rsidRPr="002F4102">
        <w:t>收藏表（</w:t>
      </w:r>
      <w:r w:rsidRPr="002F4102">
        <w:rPr>
          <w:rFonts w:hint="eastAsia"/>
          <w:lang w:val="en-US"/>
        </w:rPr>
        <w:t>book</w:t>
      </w:r>
      <w:r w:rsidR="00CB333A">
        <w:rPr>
          <w:lang w:val="en-US"/>
        </w:rPr>
        <w:t>_</w:t>
      </w:r>
      <w:r w:rsidRPr="002F4102">
        <w:t>collection）</w:t>
      </w:r>
      <w:r w:rsidRPr="002F4102">
        <w:rPr>
          <w:w w:val="99"/>
        </w:rPr>
        <w:t xml:space="preserve"> </w:t>
      </w:r>
    </w:p>
    <w:p w14:paraId="2BA8AC47" w14:textId="77777777" w:rsidR="00FA7E38" w:rsidRDefault="00FA7E38">
      <w:pPr>
        <w:pStyle w:val="a3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1809"/>
        <w:gridCol w:w="1241"/>
        <w:gridCol w:w="1625"/>
        <w:gridCol w:w="2884"/>
      </w:tblGrid>
      <w:tr w:rsidR="00FA7E38" w14:paraId="1BEB4BA1" w14:textId="77777777">
        <w:trPr>
          <w:trHeight w:val="431"/>
        </w:trPr>
        <w:tc>
          <w:tcPr>
            <w:tcW w:w="1793" w:type="dxa"/>
          </w:tcPr>
          <w:p w14:paraId="00E5DD50" w14:textId="77777777" w:rsidR="00FA7E38" w:rsidRDefault="000241C9">
            <w:pPr>
              <w:pStyle w:val="TableParagraph"/>
              <w:spacing w:before="63"/>
              <w:ind w:left="281" w:right="26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809" w:type="dxa"/>
          </w:tcPr>
          <w:p w14:paraId="0D67FE69" w14:textId="77777777" w:rsidR="00FA7E38" w:rsidRDefault="000241C9">
            <w:pPr>
              <w:pStyle w:val="TableParagraph"/>
              <w:spacing w:before="63"/>
              <w:ind w:left="187" w:right="173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241" w:type="dxa"/>
          </w:tcPr>
          <w:p w14:paraId="6997CC66" w14:textId="77777777" w:rsidR="00FA7E38" w:rsidRDefault="000241C9">
            <w:pPr>
              <w:pStyle w:val="TableParagraph"/>
              <w:spacing w:before="63"/>
              <w:ind w:left="359" w:right="342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625" w:type="dxa"/>
          </w:tcPr>
          <w:p w14:paraId="7F894A9E" w14:textId="77777777" w:rsidR="00FA7E38" w:rsidRDefault="000241C9">
            <w:pPr>
              <w:pStyle w:val="TableParagraph"/>
              <w:spacing w:before="63"/>
              <w:ind w:left="309" w:right="29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884" w:type="dxa"/>
          </w:tcPr>
          <w:p w14:paraId="51008496" w14:textId="77777777" w:rsidR="00FA7E38" w:rsidRDefault="000241C9">
            <w:pPr>
              <w:pStyle w:val="TableParagraph"/>
              <w:spacing w:before="63"/>
              <w:ind w:left="86" w:right="74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57CAAAA3" w14:textId="77777777">
        <w:trPr>
          <w:trHeight w:val="811"/>
        </w:trPr>
        <w:tc>
          <w:tcPr>
            <w:tcW w:w="1793" w:type="dxa"/>
          </w:tcPr>
          <w:p w14:paraId="2CC130DD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0A7C4BCE" w14:textId="77777777" w:rsidR="00FA7E38" w:rsidRDefault="000241C9">
            <w:pPr>
              <w:pStyle w:val="TableParagraph"/>
              <w:ind w:left="281" w:right="263"/>
              <w:rPr>
                <w:sz w:val="24"/>
              </w:rPr>
            </w:pPr>
            <w:r>
              <w:rPr>
                <w:rFonts w:eastAsia="宋体" w:hint="eastAsia"/>
                <w:sz w:val="24"/>
                <w:lang w:val="en-US"/>
              </w:rPr>
              <w:t>book</w:t>
            </w:r>
            <w:r>
              <w:rPr>
                <w:sz w:val="24"/>
              </w:rPr>
              <w:t>_id</w:t>
            </w:r>
          </w:p>
        </w:tc>
        <w:tc>
          <w:tcPr>
            <w:tcW w:w="1809" w:type="dxa"/>
          </w:tcPr>
          <w:p w14:paraId="5D74D62E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66499353" w14:textId="77777777" w:rsidR="00FA7E38" w:rsidRDefault="000241C9">
            <w:pPr>
              <w:pStyle w:val="TableParagraph"/>
              <w:ind w:left="186" w:right="17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41" w:type="dxa"/>
          </w:tcPr>
          <w:p w14:paraId="2FA5D795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084C2F59" w14:textId="77777777" w:rsidR="00FA7E38" w:rsidRDefault="000241C9">
            <w:pPr>
              <w:pStyle w:val="TableParagraph"/>
              <w:ind w:left="359" w:right="34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625" w:type="dxa"/>
          </w:tcPr>
          <w:p w14:paraId="6DC10FFE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228F78FD" w14:textId="77777777" w:rsidR="00FA7E38" w:rsidRDefault="000241C9">
            <w:pPr>
              <w:pStyle w:val="TableParagraph"/>
              <w:ind w:left="309" w:right="29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题目编号</w:t>
            </w:r>
          </w:p>
        </w:tc>
        <w:tc>
          <w:tcPr>
            <w:tcW w:w="2884" w:type="dxa"/>
          </w:tcPr>
          <w:p w14:paraId="7521432B" w14:textId="77777777" w:rsidR="00FA7E38" w:rsidRDefault="000241C9">
            <w:pPr>
              <w:pStyle w:val="TableParagraph"/>
              <w:spacing w:before="50"/>
              <w:ind w:left="88" w:right="74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，参照题目信息表</w:t>
            </w:r>
          </w:p>
          <w:p w14:paraId="181AD0D8" w14:textId="77777777" w:rsidR="00FA7E38" w:rsidRDefault="000241C9">
            <w:pPr>
              <w:pStyle w:val="TableParagraph"/>
              <w:spacing w:before="98"/>
              <w:ind w:left="87" w:right="74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中的</w:t>
            </w:r>
            <w:r>
              <w:rPr>
                <w:sz w:val="24"/>
              </w:rPr>
              <w:t>question_id</w:t>
            </w:r>
          </w:p>
        </w:tc>
      </w:tr>
      <w:tr w:rsidR="00FA7E38" w14:paraId="2A53EA22" w14:textId="77777777">
        <w:trPr>
          <w:trHeight w:val="811"/>
        </w:trPr>
        <w:tc>
          <w:tcPr>
            <w:tcW w:w="1793" w:type="dxa"/>
          </w:tcPr>
          <w:p w14:paraId="15010396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62F35932" w14:textId="77777777" w:rsidR="00FA7E38" w:rsidRDefault="000241C9">
            <w:pPr>
              <w:pStyle w:val="TableParagraph"/>
              <w:ind w:left="281" w:right="263"/>
              <w:rPr>
                <w:sz w:val="24"/>
              </w:rPr>
            </w:pPr>
            <w:r>
              <w:rPr>
                <w:sz w:val="24"/>
              </w:rPr>
              <w:t>user_id</w:t>
            </w:r>
          </w:p>
        </w:tc>
        <w:tc>
          <w:tcPr>
            <w:tcW w:w="1809" w:type="dxa"/>
          </w:tcPr>
          <w:p w14:paraId="2CB1CCD9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3C0C7A12" w14:textId="77777777" w:rsidR="00FA7E38" w:rsidRDefault="000241C9">
            <w:pPr>
              <w:pStyle w:val="TableParagraph"/>
              <w:ind w:left="186" w:right="173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241" w:type="dxa"/>
          </w:tcPr>
          <w:p w14:paraId="45B3EB31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22528ACC" w14:textId="77777777" w:rsidR="00FA7E38" w:rsidRDefault="000241C9">
            <w:pPr>
              <w:pStyle w:val="TableParagraph"/>
              <w:ind w:left="359" w:right="342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625" w:type="dxa"/>
          </w:tcPr>
          <w:p w14:paraId="53A37F56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4258EE2B" w14:textId="77777777" w:rsidR="00FA7E38" w:rsidRDefault="000241C9">
            <w:pPr>
              <w:pStyle w:val="TableParagraph"/>
              <w:ind w:left="309" w:right="29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用户编号</w:t>
            </w:r>
          </w:p>
        </w:tc>
        <w:tc>
          <w:tcPr>
            <w:tcW w:w="2884" w:type="dxa"/>
          </w:tcPr>
          <w:p w14:paraId="68B5BEFC" w14:textId="77777777" w:rsidR="00FA7E38" w:rsidRDefault="000241C9">
            <w:pPr>
              <w:pStyle w:val="TableParagraph"/>
              <w:spacing w:before="50"/>
              <w:ind w:left="88" w:right="74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PK:FK,</w:t>
            </w:r>
            <w:r>
              <w:rPr>
                <w:rFonts w:ascii="宋体" w:eastAsia="宋体" w:hint="eastAsia"/>
                <w:sz w:val="24"/>
              </w:rPr>
              <w:t>参照用户信息表中</w:t>
            </w:r>
          </w:p>
          <w:p w14:paraId="1F6CC1CF" w14:textId="77777777" w:rsidR="00FA7E38" w:rsidRDefault="000241C9">
            <w:pPr>
              <w:pStyle w:val="TableParagraph"/>
              <w:spacing w:before="98"/>
              <w:ind w:left="88" w:right="73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的</w:t>
            </w:r>
            <w:r>
              <w:rPr>
                <w:sz w:val="24"/>
              </w:rPr>
              <w:t>user_id</w:t>
            </w:r>
          </w:p>
        </w:tc>
      </w:tr>
      <w:tr w:rsidR="00FA7E38" w14:paraId="1ADBA4DC" w14:textId="77777777">
        <w:trPr>
          <w:trHeight w:val="407"/>
        </w:trPr>
        <w:tc>
          <w:tcPr>
            <w:tcW w:w="1793" w:type="dxa"/>
          </w:tcPr>
          <w:p w14:paraId="563A2E57" w14:textId="77777777" w:rsidR="00FA7E38" w:rsidRDefault="000241C9">
            <w:pPr>
              <w:pStyle w:val="TableParagraph"/>
              <w:spacing w:before="66"/>
              <w:ind w:left="281" w:right="265"/>
              <w:rPr>
                <w:sz w:val="24"/>
              </w:rPr>
            </w:pPr>
            <w:r>
              <w:rPr>
                <w:sz w:val="24"/>
              </w:rPr>
              <w:t>collect_time</w:t>
            </w:r>
          </w:p>
        </w:tc>
        <w:tc>
          <w:tcPr>
            <w:tcW w:w="1809" w:type="dxa"/>
          </w:tcPr>
          <w:p w14:paraId="1110B2D9" w14:textId="77777777" w:rsidR="00FA7E38" w:rsidRDefault="000241C9">
            <w:pPr>
              <w:pStyle w:val="TableParagraph"/>
              <w:spacing w:before="66"/>
              <w:ind w:left="188" w:right="173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1241" w:type="dxa"/>
          </w:tcPr>
          <w:p w14:paraId="48A9F03F" w14:textId="77777777" w:rsidR="00FA7E38" w:rsidRDefault="000241C9">
            <w:pPr>
              <w:pStyle w:val="TableParagraph"/>
              <w:spacing w:before="66"/>
              <w:ind w:left="1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25" w:type="dxa"/>
          </w:tcPr>
          <w:p w14:paraId="3A726A51" w14:textId="77777777" w:rsidR="00FA7E38" w:rsidRDefault="000241C9">
            <w:pPr>
              <w:pStyle w:val="TableParagraph"/>
              <w:spacing w:before="50"/>
              <w:ind w:left="309" w:right="295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收藏时间</w:t>
            </w:r>
          </w:p>
        </w:tc>
        <w:tc>
          <w:tcPr>
            <w:tcW w:w="2884" w:type="dxa"/>
          </w:tcPr>
          <w:p w14:paraId="52657F90" w14:textId="3B18EE66" w:rsidR="00FA7E38" w:rsidRDefault="002F4102" w:rsidP="002F4102">
            <w:pPr>
              <w:pStyle w:val="TableParagraph"/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</w:tbl>
    <w:p w14:paraId="775054D3" w14:textId="27F23552" w:rsidR="00FA7E38" w:rsidRDefault="000241C9">
      <w:pPr>
        <w:spacing w:before="28"/>
        <w:ind w:left="3441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lastRenderedPageBreak/>
        <w:t xml:space="preserve">表 </w:t>
      </w:r>
      <w:r>
        <w:rPr>
          <w:rFonts w:ascii="Arial" w:eastAsia="Arial"/>
          <w:sz w:val="20"/>
        </w:rPr>
        <w:t>3-1</w:t>
      </w:r>
      <w:r w:rsidR="00BE1F03">
        <w:rPr>
          <w:rFonts w:ascii="Arial" w:eastAsiaTheme="minorEastAsia"/>
          <w:sz w:val="20"/>
        </w:rPr>
        <w:t>7</w:t>
      </w:r>
      <w:r>
        <w:rPr>
          <w:rFonts w:ascii="Arial" w:eastAsia="Arial"/>
          <w:sz w:val="20"/>
        </w:rPr>
        <w:t xml:space="preserve"> </w:t>
      </w:r>
      <w:r w:rsidR="00BE1F03" w:rsidRPr="00BE1F03">
        <w:rPr>
          <w:rFonts w:ascii="黑体" w:eastAsia="黑体" w:hAnsi="黑体" w:hint="eastAsia"/>
          <w:sz w:val="20"/>
        </w:rPr>
        <w:t>书籍</w:t>
      </w:r>
      <w:r w:rsidRPr="00BE1F03">
        <w:rPr>
          <w:rFonts w:ascii="黑体" w:eastAsia="黑体" w:hAnsi="黑体" w:hint="eastAsia"/>
          <w:sz w:val="20"/>
        </w:rPr>
        <w:t>收藏表</w:t>
      </w:r>
    </w:p>
    <w:p w14:paraId="5FD318BD" w14:textId="77777777" w:rsidR="00FA7E38" w:rsidRDefault="00FA7E38">
      <w:pPr>
        <w:pStyle w:val="a3"/>
        <w:spacing w:before="6"/>
        <w:rPr>
          <w:rFonts w:ascii="黑体"/>
          <w:sz w:val="31"/>
        </w:rPr>
      </w:pPr>
    </w:p>
    <w:p w14:paraId="4068EEB1" w14:textId="77777777" w:rsidR="00FA7E38" w:rsidRDefault="000241C9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ind w:left="1398" w:hanging="1261"/>
      </w:pPr>
      <w:bookmarkStart w:id="45" w:name="3.1.17__题目解答表（explain_question）"/>
      <w:bookmarkStart w:id="46" w:name="_bookmark78"/>
      <w:bookmarkEnd w:id="45"/>
      <w:bookmarkEnd w:id="46"/>
      <w:r>
        <w:t>题目解答表（explain_question）</w:t>
      </w:r>
      <w:r>
        <w:rPr>
          <w:w w:val="99"/>
        </w:rPr>
        <w:t xml:space="preserve"> </w:t>
      </w:r>
    </w:p>
    <w:p w14:paraId="1499C296" w14:textId="77777777" w:rsidR="00FA7E38" w:rsidRDefault="00FA7E38">
      <w:pPr>
        <w:pStyle w:val="a3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  <w:gridCol w:w="1927"/>
        <w:gridCol w:w="1340"/>
        <w:gridCol w:w="1711"/>
        <w:gridCol w:w="2964"/>
      </w:tblGrid>
      <w:tr w:rsidR="00FA7E38" w14:paraId="21624973" w14:textId="77777777" w:rsidTr="001364E3">
        <w:trPr>
          <w:trHeight w:val="431"/>
        </w:trPr>
        <w:tc>
          <w:tcPr>
            <w:tcW w:w="1669" w:type="dxa"/>
          </w:tcPr>
          <w:p w14:paraId="69CAB680" w14:textId="77777777" w:rsidR="00FA7E38" w:rsidRDefault="000241C9">
            <w:pPr>
              <w:pStyle w:val="TableParagraph"/>
              <w:spacing w:before="62"/>
              <w:ind w:left="192" w:right="176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927" w:type="dxa"/>
          </w:tcPr>
          <w:p w14:paraId="20C84DAE" w14:textId="77777777" w:rsidR="00FA7E38" w:rsidRDefault="000241C9">
            <w:pPr>
              <w:pStyle w:val="TableParagraph"/>
              <w:spacing w:before="62"/>
              <w:ind w:left="188" w:right="172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340" w:type="dxa"/>
          </w:tcPr>
          <w:p w14:paraId="3F58C562" w14:textId="77777777" w:rsidR="00FA7E38" w:rsidRDefault="000241C9">
            <w:pPr>
              <w:pStyle w:val="TableParagraph"/>
              <w:spacing w:before="62"/>
              <w:ind w:left="350" w:right="330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711" w:type="dxa"/>
          </w:tcPr>
          <w:p w14:paraId="4B990AC8" w14:textId="77777777" w:rsidR="00FA7E38" w:rsidRDefault="000241C9">
            <w:pPr>
              <w:pStyle w:val="TableParagraph"/>
              <w:spacing w:before="62"/>
              <w:ind w:left="175" w:right="156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64" w:type="dxa"/>
          </w:tcPr>
          <w:p w14:paraId="493F6DC0" w14:textId="77777777" w:rsidR="00FA7E38" w:rsidRDefault="000241C9">
            <w:pPr>
              <w:pStyle w:val="TableParagraph"/>
              <w:spacing w:before="62"/>
              <w:ind w:left="101" w:right="8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FA7E38" w14:paraId="1B117E90" w14:textId="77777777" w:rsidTr="001364E3">
        <w:trPr>
          <w:trHeight w:val="810"/>
        </w:trPr>
        <w:tc>
          <w:tcPr>
            <w:tcW w:w="1669" w:type="dxa"/>
          </w:tcPr>
          <w:p w14:paraId="52A88D6E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274687D5" w14:textId="77777777" w:rsidR="00FA7E38" w:rsidRDefault="000241C9">
            <w:pPr>
              <w:pStyle w:val="TableParagraph"/>
              <w:ind w:left="194" w:right="175"/>
              <w:rPr>
                <w:sz w:val="24"/>
              </w:rPr>
            </w:pPr>
            <w:r>
              <w:rPr>
                <w:sz w:val="24"/>
              </w:rPr>
              <w:t>question_id</w:t>
            </w:r>
          </w:p>
        </w:tc>
        <w:tc>
          <w:tcPr>
            <w:tcW w:w="1927" w:type="dxa"/>
          </w:tcPr>
          <w:p w14:paraId="57D5CC2C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40068D00" w14:textId="77777777" w:rsidR="00FA7E38" w:rsidRDefault="000241C9">
            <w:pPr>
              <w:pStyle w:val="TableParagraph"/>
              <w:ind w:left="187" w:right="172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40" w:type="dxa"/>
          </w:tcPr>
          <w:p w14:paraId="565C0ABF" w14:textId="77777777" w:rsidR="00FA7E38" w:rsidRDefault="00FA7E38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241521BF" w14:textId="77777777" w:rsidR="00FA7E38" w:rsidRDefault="000241C9">
            <w:pPr>
              <w:pStyle w:val="TableParagraph"/>
              <w:ind w:left="350" w:right="33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711" w:type="dxa"/>
          </w:tcPr>
          <w:p w14:paraId="59BC667D" w14:textId="77777777" w:rsidR="00FA7E38" w:rsidRDefault="00FA7E38">
            <w:pPr>
              <w:pStyle w:val="TableParagraph"/>
              <w:spacing w:before="8"/>
              <w:jc w:val="left"/>
              <w:rPr>
                <w:rFonts w:ascii="宋体"/>
                <w:b/>
                <w:sz w:val="19"/>
              </w:rPr>
            </w:pPr>
          </w:p>
          <w:p w14:paraId="2BB4BBE7" w14:textId="77777777" w:rsidR="00FA7E38" w:rsidRDefault="000241C9">
            <w:pPr>
              <w:pStyle w:val="TableParagraph"/>
              <w:ind w:left="175" w:right="156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题目编号</w:t>
            </w:r>
          </w:p>
        </w:tc>
        <w:tc>
          <w:tcPr>
            <w:tcW w:w="2964" w:type="dxa"/>
          </w:tcPr>
          <w:p w14:paraId="4F99555F" w14:textId="77777777" w:rsidR="00FA7E38" w:rsidRDefault="000241C9">
            <w:pPr>
              <w:pStyle w:val="TableParagraph"/>
              <w:spacing w:before="49"/>
              <w:ind w:left="102" w:right="81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，参照题目信息表</w:t>
            </w:r>
          </w:p>
          <w:p w14:paraId="486D1027" w14:textId="77777777" w:rsidR="00FA7E38" w:rsidRDefault="000241C9">
            <w:pPr>
              <w:pStyle w:val="TableParagraph"/>
              <w:spacing w:before="98"/>
              <w:ind w:left="102" w:right="8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中的</w:t>
            </w:r>
            <w:r>
              <w:rPr>
                <w:sz w:val="24"/>
              </w:rPr>
              <w:t>question_id</w:t>
            </w:r>
          </w:p>
        </w:tc>
      </w:tr>
      <w:tr w:rsidR="00FA7E38" w14:paraId="1F1C870C" w14:textId="77777777" w:rsidTr="001364E3">
        <w:trPr>
          <w:trHeight w:val="811"/>
        </w:trPr>
        <w:tc>
          <w:tcPr>
            <w:tcW w:w="1669" w:type="dxa"/>
          </w:tcPr>
          <w:p w14:paraId="09311E5A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3C661379" w14:textId="77777777" w:rsidR="00FA7E38" w:rsidRDefault="000241C9">
            <w:pPr>
              <w:pStyle w:val="TableParagraph"/>
              <w:ind w:left="193" w:right="176"/>
              <w:rPr>
                <w:sz w:val="24"/>
              </w:rPr>
            </w:pPr>
            <w:r>
              <w:rPr>
                <w:sz w:val="24"/>
              </w:rPr>
              <w:t>answer_id</w:t>
            </w:r>
          </w:p>
        </w:tc>
        <w:tc>
          <w:tcPr>
            <w:tcW w:w="1927" w:type="dxa"/>
          </w:tcPr>
          <w:p w14:paraId="3305EC50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05478D5C" w14:textId="77777777" w:rsidR="00FA7E38" w:rsidRDefault="000241C9">
            <w:pPr>
              <w:pStyle w:val="TableParagraph"/>
              <w:ind w:left="187" w:right="172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40" w:type="dxa"/>
          </w:tcPr>
          <w:p w14:paraId="2506C329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0F79D357" w14:textId="77777777" w:rsidR="00FA7E38" w:rsidRDefault="000241C9">
            <w:pPr>
              <w:pStyle w:val="TableParagraph"/>
              <w:ind w:left="350" w:right="33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711" w:type="dxa"/>
          </w:tcPr>
          <w:p w14:paraId="4FAD631B" w14:textId="77777777" w:rsidR="00FA7E38" w:rsidRDefault="00FA7E38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49BFECFB" w14:textId="77777777" w:rsidR="00FA7E38" w:rsidRDefault="000241C9">
            <w:pPr>
              <w:pStyle w:val="TableParagraph"/>
              <w:ind w:left="175" w:right="156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课程编号</w:t>
            </w:r>
          </w:p>
        </w:tc>
        <w:tc>
          <w:tcPr>
            <w:tcW w:w="2964" w:type="dxa"/>
          </w:tcPr>
          <w:p w14:paraId="62F341C8" w14:textId="77777777" w:rsidR="00FA7E38" w:rsidRDefault="000241C9">
            <w:pPr>
              <w:pStyle w:val="TableParagraph"/>
              <w:spacing w:before="50"/>
              <w:ind w:left="102" w:right="81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PK:FK,</w:t>
            </w:r>
            <w:r>
              <w:rPr>
                <w:rFonts w:ascii="宋体" w:eastAsia="宋体" w:hint="eastAsia"/>
                <w:sz w:val="24"/>
              </w:rPr>
              <w:t>参照答案信息表</w:t>
            </w:r>
          </w:p>
          <w:p w14:paraId="292F8560" w14:textId="77777777" w:rsidR="00FA7E38" w:rsidRDefault="000241C9">
            <w:pPr>
              <w:pStyle w:val="TableParagraph"/>
              <w:spacing w:before="98"/>
              <w:ind w:left="101" w:right="8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中的</w:t>
            </w:r>
            <w:r>
              <w:rPr>
                <w:sz w:val="24"/>
              </w:rPr>
              <w:t>answer_id</w:t>
            </w:r>
          </w:p>
        </w:tc>
      </w:tr>
      <w:tr w:rsidR="00FA7E38" w14:paraId="26198B89" w14:textId="77777777" w:rsidTr="001364E3">
        <w:trPr>
          <w:trHeight w:val="811"/>
        </w:trPr>
        <w:tc>
          <w:tcPr>
            <w:tcW w:w="1669" w:type="dxa"/>
          </w:tcPr>
          <w:p w14:paraId="2475A2AA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4FEE1C4A" w14:textId="77777777" w:rsidR="00FA7E38" w:rsidRDefault="000241C9">
            <w:pPr>
              <w:pStyle w:val="TableParagraph"/>
              <w:ind w:left="190" w:right="176"/>
              <w:rPr>
                <w:sz w:val="24"/>
              </w:rPr>
            </w:pPr>
            <w:r>
              <w:rPr>
                <w:sz w:val="24"/>
              </w:rPr>
              <w:t>create_time</w:t>
            </w:r>
          </w:p>
        </w:tc>
        <w:tc>
          <w:tcPr>
            <w:tcW w:w="1927" w:type="dxa"/>
          </w:tcPr>
          <w:p w14:paraId="7CC01620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701DC242" w14:textId="77777777" w:rsidR="00FA7E38" w:rsidRDefault="000241C9">
            <w:pPr>
              <w:pStyle w:val="TableParagraph"/>
              <w:ind w:left="188" w:right="172"/>
              <w:rPr>
                <w:sz w:val="24"/>
              </w:rPr>
            </w:pPr>
            <w:r>
              <w:rPr>
                <w:sz w:val="24"/>
              </w:rPr>
              <w:t>TIMESTAMP</w:t>
            </w:r>
          </w:p>
        </w:tc>
        <w:tc>
          <w:tcPr>
            <w:tcW w:w="1340" w:type="dxa"/>
          </w:tcPr>
          <w:p w14:paraId="40B248E6" w14:textId="77777777" w:rsidR="00FA7E38" w:rsidRDefault="00FA7E38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12A38130" w14:textId="265265E1" w:rsidR="00FA7E38" w:rsidRPr="00F605D7" w:rsidRDefault="00E0402D">
            <w:pPr>
              <w:pStyle w:val="TableParagraph"/>
              <w:ind w:left="350" w:right="330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N/A</w:t>
            </w:r>
          </w:p>
        </w:tc>
        <w:tc>
          <w:tcPr>
            <w:tcW w:w="1711" w:type="dxa"/>
          </w:tcPr>
          <w:p w14:paraId="259FDBEA" w14:textId="77777777" w:rsidR="00FA7E38" w:rsidRDefault="000241C9">
            <w:pPr>
              <w:pStyle w:val="TableParagraph"/>
              <w:spacing w:before="50"/>
              <w:ind w:left="175" w:right="156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创建答案的</w:t>
            </w:r>
          </w:p>
          <w:p w14:paraId="00C472CF" w14:textId="77777777" w:rsidR="00FA7E38" w:rsidRDefault="000241C9">
            <w:pPr>
              <w:pStyle w:val="TableParagraph"/>
              <w:spacing w:before="98"/>
              <w:ind w:left="175" w:right="156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时间</w:t>
            </w:r>
          </w:p>
        </w:tc>
        <w:tc>
          <w:tcPr>
            <w:tcW w:w="2964" w:type="dxa"/>
          </w:tcPr>
          <w:p w14:paraId="0B7517AA" w14:textId="2A6B9E39" w:rsidR="00FA7E38" w:rsidRDefault="00E0402D" w:rsidP="00E0402D">
            <w:pPr>
              <w:pStyle w:val="TableParagraph"/>
            </w:pPr>
            <w:r w:rsidRPr="000241C9">
              <w:rPr>
                <w:rFonts w:ascii="宋体" w:eastAsia="宋体" w:hAnsi="宋体" w:cs="宋体" w:hint="eastAsia"/>
                <w:sz w:val="24"/>
                <w:szCs w:val="24"/>
              </w:rPr>
              <w:t>不为</w:t>
            </w:r>
            <w:r w:rsidRPr="000241C9">
              <w:rPr>
                <w:sz w:val="24"/>
                <w:szCs w:val="24"/>
              </w:rPr>
              <w:t>Null</w:t>
            </w:r>
          </w:p>
        </w:tc>
      </w:tr>
    </w:tbl>
    <w:p w14:paraId="40A40FC0" w14:textId="77777777" w:rsidR="00FA7E38" w:rsidRDefault="00FA7E38">
      <w:pPr>
        <w:rPr>
          <w:sz w:val="24"/>
        </w:rPr>
        <w:sectPr w:rsidR="00FA7E38">
          <w:pgSz w:w="11910" w:h="16840"/>
          <w:pgMar w:top="1040" w:right="0" w:bottom="1260" w:left="1280" w:header="859" w:footer="1068" w:gutter="0"/>
          <w:cols w:space="720"/>
        </w:sectPr>
      </w:pPr>
    </w:p>
    <w:p w14:paraId="70FD11E9" w14:textId="77777777" w:rsidR="00FA7E38" w:rsidRDefault="00FA7E38">
      <w:pPr>
        <w:pStyle w:val="a3"/>
        <w:spacing w:before="11"/>
        <w:rPr>
          <w:b/>
          <w:sz w:val="5"/>
        </w:rPr>
      </w:pPr>
    </w:p>
    <w:p w14:paraId="6432895D" w14:textId="62BAEC6D" w:rsidR="00FA7E38" w:rsidRDefault="000241C9" w:rsidP="00B73E77">
      <w:pPr>
        <w:spacing w:before="28"/>
        <w:ind w:left="3442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</w:t>
      </w:r>
      <w:bookmarkStart w:id="47" w:name="_bookmark79"/>
      <w:bookmarkEnd w:id="47"/>
      <w:r>
        <w:rPr>
          <w:rFonts w:ascii="Arial" w:eastAsia="Arial"/>
          <w:sz w:val="20"/>
        </w:rPr>
        <w:t>1</w:t>
      </w:r>
      <w:r w:rsidR="00BE1F03">
        <w:rPr>
          <w:rFonts w:ascii="Arial" w:eastAsiaTheme="minorEastAsia"/>
          <w:sz w:val="20"/>
        </w:rPr>
        <w:t>8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题目解答表</w:t>
      </w:r>
    </w:p>
    <w:p w14:paraId="7FCCCA33" w14:textId="6E75FB6A" w:rsidR="00B73E77" w:rsidRDefault="00B73E77" w:rsidP="00B73E77">
      <w:pPr>
        <w:spacing w:before="28"/>
        <w:ind w:left="3442" w:right="4435"/>
        <w:jc w:val="center"/>
        <w:rPr>
          <w:rFonts w:ascii="黑体" w:eastAsia="黑体"/>
          <w:sz w:val="20"/>
        </w:rPr>
      </w:pPr>
    </w:p>
    <w:p w14:paraId="3F3AF922" w14:textId="54746F48" w:rsidR="00B73E77" w:rsidRDefault="00B73E77" w:rsidP="00B73E77">
      <w:pPr>
        <w:spacing w:before="28"/>
        <w:ind w:left="3442" w:right="4435"/>
        <w:jc w:val="center"/>
        <w:rPr>
          <w:rFonts w:ascii="黑体" w:eastAsia="黑体"/>
          <w:sz w:val="20"/>
        </w:rPr>
      </w:pPr>
    </w:p>
    <w:p w14:paraId="11DE0682" w14:textId="0DAC6B8B" w:rsidR="00B73E77" w:rsidRDefault="00B73E77" w:rsidP="00B73E77">
      <w:pPr>
        <w:spacing w:before="28"/>
        <w:ind w:left="3442" w:right="4435"/>
        <w:jc w:val="center"/>
        <w:rPr>
          <w:rFonts w:ascii="黑体" w:eastAsia="黑体"/>
          <w:sz w:val="20"/>
        </w:rPr>
      </w:pPr>
    </w:p>
    <w:p w14:paraId="6F9D19D5" w14:textId="22A81097" w:rsidR="000E6A57" w:rsidRDefault="000E6A57" w:rsidP="000E6A57">
      <w:pPr>
        <w:pStyle w:val="3"/>
        <w:numPr>
          <w:ilvl w:val="2"/>
          <w:numId w:val="2"/>
        </w:numPr>
        <w:tabs>
          <w:tab w:val="left" w:pos="1398"/>
          <w:tab w:val="left" w:pos="1399"/>
        </w:tabs>
        <w:ind w:left="1398" w:hanging="1261"/>
      </w:pPr>
      <w:r>
        <w:rPr>
          <w:rFonts w:hint="eastAsia"/>
        </w:rPr>
        <w:t>用户赞同</w:t>
      </w:r>
      <w:r>
        <w:t>表（</w:t>
      </w:r>
      <w:r>
        <w:rPr>
          <w:rFonts w:hint="eastAsia"/>
        </w:rPr>
        <w:t>user</w:t>
      </w:r>
      <w:r>
        <w:t>_approve_answer）</w:t>
      </w:r>
      <w:r>
        <w:rPr>
          <w:w w:val="99"/>
        </w:rPr>
        <w:t xml:space="preserve"> </w:t>
      </w:r>
    </w:p>
    <w:p w14:paraId="78F4E8E7" w14:textId="77777777" w:rsidR="000E6A57" w:rsidRDefault="000E6A57" w:rsidP="000E6A57">
      <w:pPr>
        <w:pStyle w:val="a3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  <w:gridCol w:w="1927"/>
        <w:gridCol w:w="1340"/>
        <w:gridCol w:w="1711"/>
        <w:gridCol w:w="2964"/>
      </w:tblGrid>
      <w:tr w:rsidR="000E6A57" w14:paraId="770EF022" w14:textId="77777777" w:rsidTr="0028745B">
        <w:trPr>
          <w:trHeight w:val="431"/>
        </w:trPr>
        <w:tc>
          <w:tcPr>
            <w:tcW w:w="1669" w:type="dxa"/>
          </w:tcPr>
          <w:p w14:paraId="6697CEBE" w14:textId="77777777" w:rsidR="000E6A57" w:rsidRDefault="000E6A57" w:rsidP="0028745B">
            <w:pPr>
              <w:pStyle w:val="TableParagraph"/>
              <w:spacing w:before="62"/>
              <w:ind w:left="192" w:right="176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字段名</w:t>
            </w:r>
          </w:p>
        </w:tc>
        <w:tc>
          <w:tcPr>
            <w:tcW w:w="1927" w:type="dxa"/>
          </w:tcPr>
          <w:p w14:paraId="68E32D5B" w14:textId="77777777" w:rsidR="000E6A57" w:rsidRDefault="000E6A57" w:rsidP="0028745B">
            <w:pPr>
              <w:pStyle w:val="TableParagraph"/>
              <w:spacing w:before="62"/>
              <w:ind w:left="188" w:right="172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数据类型</w:t>
            </w:r>
          </w:p>
        </w:tc>
        <w:tc>
          <w:tcPr>
            <w:tcW w:w="1340" w:type="dxa"/>
          </w:tcPr>
          <w:p w14:paraId="6E4FF032" w14:textId="77777777" w:rsidR="000E6A57" w:rsidRDefault="000E6A57" w:rsidP="0028745B">
            <w:pPr>
              <w:pStyle w:val="TableParagraph"/>
              <w:spacing w:before="62"/>
              <w:ind w:left="350" w:right="330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长度</w:t>
            </w:r>
          </w:p>
        </w:tc>
        <w:tc>
          <w:tcPr>
            <w:tcW w:w="1711" w:type="dxa"/>
          </w:tcPr>
          <w:p w14:paraId="0BBE9CD6" w14:textId="77777777" w:rsidR="000E6A57" w:rsidRDefault="000E6A57" w:rsidP="0028745B">
            <w:pPr>
              <w:pStyle w:val="TableParagraph"/>
              <w:spacing w:before="62"/>
              <w:ind w:left="175" w:right="156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说明</w:t>
            </w:r>
          </w:p>
        </w:tc>
        <w:tc>
          <w:tcPr>
            <w:tcW w:w="2964" w:type="dxa"/>
          </w:tcPr>
          <w:p w14:paraId="2A937C29" w14:textId="77777777" w:rsidR="000E6A57" w:rsidRDefault="000E6A57" w:rsidP="0028745B">
            <w:pPr>
              <w:pStyle w:val="TableParagraph"/>
              <w:spacing w:before="62"/>
              <w:ind w:left="101" w:right="81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备注</w:t>
            </w:r>
          </w:p>
        </w:tc>
      </w:tr>
      <w:tr w:rsidR="000E6A57" w14:paraId="6095E06D" w14:textId="77777777" w:rsidTr="0028745B">
        <w:trPr>
          <w:trHeight w:val="810"/>
        </w:trPr>
        <w:tc>
          <w:tcPr>
            <w:tcW w:w="1669" w:type="dxa"/>
          </w:tcPr>
          <w:p w14:paraId="131F2DE2" w14:textId="77777777" w:rsidR="000E6A57" w:rsidRDefault="000E6A57" w:rsidP="0028745B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2E2FEF60" w14:textId="592D63D2" w:rsidR="000E6A57" w:rsidRDefault="000E6A57" w:rsidP="0028745B">
            <w:pPr>
              <w:pStyle w:val="TableParagraph"/>
              <w:ind w:left="194" w:right="175"/>
              <w:rPr>
                <w:sz w:val="24"/>
              </w:rPr>
            </w:pPr>
            <w:r>
              <w:rPr>
                <w:rFonts w:eastAsiaTheme="minorEastAsia"/>
                <w:sz w:val="24"/>
              </w:rPr>
              <w:t>user</w:t>
            </w:r>
            <w:r>
              <w:rPr>
                <w:sz w:val="24"/>
              </w:rPr>
              <w:t>_id</w:t>
            </w:r>
          </w:p>
        </w:tc>
        <w:tc>
          <w:tcPr>
            <w:tcW w:w="1927" w:type="dxa"/>
          </w:tcPr>
          <w:p w14:paraId="7FFEF928" w14:textId="77777777" w:rsidR="000E6A57" w:rsidRDefault="000E6A57" w:rsidP="0028745B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73A97814" w14:textId="77777777" w:rsidR="000E6A57" w:rsidRDefault="000E6A57" w:rsidP="0028745B">
            <w:pPr>
              <w:pStyle w:val="TableParagraph"/>
              <w:ind w:left="187" w:right="172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40" w:type="dxa"/>
          </w:tcPr>
          <w:p w14:paraId="47707D8B" w14:textId="77777777" w:rsidR="000E6A57" w:rsidRDefault="000E6A57" w:rsidP="0028745B">
            <w:pPr>
              <w:pStyle w:val="TableParagraph"/>
              <w:spacing w:before="11"/>
              <w:jc w:val="left"/>
              <w:rPr>
                <w:rFonts w:ascii="宋体"/>
                <w:b/>
                <w:sz w:val="20"/>
              </w:rPr>
            </w:pPr>
          </w:p>
          <w:p w14:paraId="418D1516" w14:textId="77777777" w:rsidR="000E6A57" w:rsidRDefault="000E6A57" w:rsidP="0028745B">
            <w:pPr>
              <w:pStyle w:val="TableParagraph"/>
              <w:ind w:left="350" w:right="33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711" w:type="dxa"/>
          </w:tcPr>
          <w:p w14:paraId="5C6ED3CB" w14:textId="77777777" w:rsidR="000E6A57" w:rsidRDefault="000E6A57" w:rsidP="0028745B">
            <w:pPr>
              <w:pStyle w:val="TableParagraph"/>
              <w:spacing w:before="8"/>
              <w:jc w:val="left"/>
              <w:rPr>
                <w:rFonts w:ascii="宋体"/>
                <w:b/>
                <w:sz w:val="19"/>
              </w:rPr>
            </w:pPr>
          </w:p>
          <w:p w14:paraId="22BFF4AE" w14:textId="77777777" w:rsidR="000E6A57" w:rsidRDefault="000E6A57" w:rsidP="0028745B">
            <w:pPr>
              <w:pStyle w:val="TableParagraph"/>
              <w:ind w:left="175" w:right="156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题目编号</w:t>
            </w:r>
          </w:p>
        </w:tc>
        <w:tc>
          <w:tcPr>
            <w:tcW w:w="2964" w:type="dxa"/>
          </w:tcPr>
          <w:p w14:paraId="391A7A33" w14:textId="77E8E4F5" w:rsidR="000E6A57" w:rsidRDefault="000E6A57" w:rsidP="0028745B">
            <w:pPr>
              <w:pStyle w:val="TableParagraph"/>
              <w:spacing w:before="49"/>
              <w:ind w:left="102" w:right="81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</w:t>
            </w:r>
            <w:r>
              <w:rPr>
                <w:rFonts w:ascii="宋体" w:eastAsia="宋体" w:hint="eastAsia"/>
                <w:sz w:val="24"/>
              </w:rPr>
              <w:t>，参照题目用户表</w:t>
            </w:r>
          </w:p>
          <w:p w14:paraId="47CEB8D7" w14:textId="5413BF27" w:rsidR="000E6A57" w:rsidRDefault="000E6A57" w:rsidP="0028745B">
            <w:pPr>
              <w:pStyle w:val="TableParagraph"/>
              <w:spacing w:before="98"/>
              <w:ind w:left="102" w:right="8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中的</w:t>
            </w:r>
            <w:r>
              <w:rPr>
                <w:rFonts w:eastAsiaTheme="minorEastAsia"/>
                <w:sz w:val="24"/>
              </w:rPr>
              <w:t>user</w:t>
            </w:r>
            <w:r>
              <w:rPr>
                <w:sz w:val="24"/>
              </w:rPr>
              <w:t>_id</w:t>
            </w:r>
          </w:p>
        </w:tc>
      </w:tr>
      <w:tr w:rsidR="000E6A57" w14:paraId="6BF62DA1" w14:textId="77777777" w:rsidTr="0028745B">
        <w:trPr>
          <w:trHeight w:val="811"/>
        </w:trPr>
        <w:tc>
          <w:tcPr>
            <w:tcW w:w="1669" w:type="dxa"/>
          </w:tcPr>
          <w:p w14:paraId="70CFAB02" w14:textId="77777777" w:rsidR="000E6A57" w:rsidRDefault="000E6A57" w:rsidP="0028745B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69E05DC4" w14:textId="77777777" w:rsidR="000E6A57" w:rsidRDefault="000E6A57" w:rsidP="0028745B">
            <w:pPr>
              <w:pStyle w:val="TableParagraph"/>
              <w:ind w:left="193" w:right="176"/>
              <w:rPr>
                <w:sz w:val="24"/>
              </w:rPr>
            </w:pPr>
            <w:r>
              <w:rPr>
                <w:sz w:val="24"/>
              </w:rPr>
              <w:t>answer_id</w:t>
            </w:r>
          </w:p>
        </w:tc>
        <w:tc>
          <w:tcPr>
            <w:tcW w:w="1927" w:type="dxa"/>
          </w:tcPr>
          <w:p w14:paraId="5F7A13B9" w14:textId="77777777" w:rsidR="000E6A57" w:rsidRDefault="000E6A57" w:rsidP="0028745B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69539325" w14:textId="77777777" w:rsidR="000E6A57" w:rsidRDefault="000E6A57" w:rsidP="0028745B">
            <w:pPr>
              <w:pStyle w:val="TableParagraph"/>
              <w:ind w:left="187" w:right="172"/>
              <w:rPr>
                <w:sz w:val="24"/>
              </w:rPr>
            </w:pPr>
            <w:r>
              <w:rPr>
                <w:sz w:val="24"/>
              </w:rPr>
              <w:t>VARCHAR</w:t>
            </w:r>
          </w:p>
        </w:tc>
        <w:tc>
          <w:tcPr>
            <w:tcW w:w="1340" w:type="dxa"/>
          </w:tcPr>
          <w:p w14:paraId="4640E4B5" w14:textId="77777777" w:rsidR="000E6A57" w:rsidRDefault="000E6A57" w:rsidP="0028745B">
            <w:pPr>
              <w:pStyle w:val="TableParagraph"/>
              <w:spacing w:before="12"/>
              <w:jc w:val="left"/>
              <w:rPr>
                <w:rFonts w:ascii="宋体"/>
                <w:b/>
                <w:sz w:val="20"/>
              </w:rPr>
            </w:pPr>
          </w:p>
          <w:p w14:paraId="4292CDAB" w14:textId="77777777" w:rsidR="000E6A57" w:rsidRDefault="000E6A57" w:rsidP="0028745B">
            <w:pPr>
              <w:pStyle w:val="TableParagraph"/>
              <w:ind w:left="350" w:right="33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711" w:type="dxa"/>
          </w:tcPr>
          <w:p w14:paraId="14E8F1C4" w14:textId="77777777" w:rsidR="000E6A57" w:rsidRDefault="000E6A57" w:rsidP="0028745B">
            <w:pPr>
              <w:pStyle w:val="TableParagraph"/>
              <w:spacing w:before="9"/>
              <w:jc w:val="left"/>
              <w:rPr>
                <w:rFonts w:ascii="宋体"/>
                <w:b/>
                <w:sz w:val="19"/>
              </w:rPr>
            </w:pPr>
          </w:p>
          <w:p w14:paraId="478F9B1C" w14:textId="77777777" w:rsidR="000E6A57" w:rsidRDefault="000E6A57" w:rsidP="0028745B">
            <w:pPr>
              <w:pStyle w:val="TableParagraph"/>
              <w:ind w:left="175" w:right="156"/>
              <w:rPr>
                <w:rFonts w:ascii="宋体" w:eastAsia="宋体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课程编号</w:t>
            </w:r>
          </w:p>
        </w:tc>
        <w:tc>
          <w:tcPr>
            <w:tcW w:w="2964" w:type="dxa"/>
          </w:tcPr>
          <w:p w14:paraId="6B3E4FC5" w14:textId="77777777" w:rsidR="000E6A57" w:rsidRDefault="000E6A57" w:rsidP="0028745B">
            <w:pPr>
              <w:pStyle w:val="TableParagraph"/>
              <w:spacing w:before="50"/>
              <w:ind w:left="102" w:right="81"/>
              <w:rPr>
                <w:rFonts w:ascii="宋体" w:eastAsia="宋体"/>
                <w:sz w:val="24"/>
              </w:rPr>
            </w:pPr>
            <w:r>
              <w:rPr>
                <w:sz w:val="24"/>
              </w:rPr>
              <w:t>PK:FK,</w:t>
            </w:r>
            <w:r>
              <w:rPr>
                <w:rFonts w:ascii="宋体" w:eastAsia="宋体" w:hint="eastAsia"/>
                <w:sz w:val="24"/>
              </w:rPr>
              <w:t>参照答案信息表</w:t>
            </w:r>
          </w:p>
          <w:p w14:paraId="50872729" w14:textId="77777777" w:rsidR="000E6A57" w:rsidRDefault="000E6A57" w:rsidP="0028745B">
            <w:pPr>
              <w:pStyle w:val="TableParagraph"/>
              <w:spacing w:before="98"/>
              <w:ind w:left="101" w:right="81"/>
              <w:rPr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中的</w:t>
            </w:r>
            <w:r>
              <w:rPr>
                <w:sz w:val="24"/>
              </w:rPr>
              <w:t>answer_id</w:t>
            </w:r>
          </w:p>
        </w:tc>
      </w:tr>
    </w:tbl>
    <w:p w14:paraId="0F76D9D9" w14:textId="7CB70636" w:rsidR="00BE1F03" w:rsidRDefault="00BE1F03" w:rsidP="00BE1F03">
      <w:pPr>
        <w:spacing w:before="28"/>
        <w:ind w:left="3442" w:right="443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表 </w:t>
      </w:r>
      <w:r>
        <w:rPr>
          <w:rFonts w:ascii="Arial" w:eastAsia="Arial"/>
          <w:sz w:val="20"/>
        </w:rPr>
        <w:t>3-1</w:t>
      </w:r>
      <w:r>
        <w:rPr>
          <w:rFonts w:ascii="Arial" w:eastAsiaTheme="minorEastAsia"/>
          <w:sz w:val="20"/>
        </w:rPr>
        <w:t>9</w:t>
      </w:r>
      <w:r>
        <w:rPr>
          <w:rFonts w:ascii="Arial" w:eastAsia="Arial"/>
          <w:sz w:val="20"/>
        </w:rPr>
        <w:t xml:space="preserve"> </w:t>
      </w:r>
      <w:r>
        <w:rPr>
          <w:rFonts w:ascii="黑体" w:eastAsia="黑体" w:hint="eastAsia"/>
          <w:sz w:val="20"/>
        </w:rPr>
        <w:t>题目解答表</w:t>
      </w:r>
    </w:p>
    <w:p w14:paraId="2AA65D75" w14:textId="380CF687" w:rsidR="00B73E77" w:rsidRDefault="00B73E77" w:rsidP="00B73E77">
      <w:pPr>
        <w:spacing w:before="28"/>
        <w:ind w:right="4435"/>
        <w:rPr>
          <w:rFonts w:ascii="黑体" w:eastAsia="黑体"/>
          <w:sz w:val="20"/>
        </w:rPr>
      </w:pPr>
    </w:p>
    <w:p w14:paraId="645A6638" w14:textId="7B104FA0" w:rsidR="00BE1F03" w:rsidRDefault="00BE1F03" w:rsidP="00B73E77">
      <w:pPr>
        <w:spacing w:before="28"/>
        <w:ind w:right="4435"/>
        <w:rPr>
          <w:rFonts w:ascii="黑体" w:eastAsia="黑体"/>
          <w:sz w:val="20"/>
        </w:rPr>
      </w:pPr>
    </w:p>
    <w:p w14:paraId="3BCBB2CC" w14:textId="77777777" w:rsidR="00BE1F03" w:rsidRPr="00B73E77" w:rsidRDefault="00BE1F03" w:rsidP="00B73E77">
      <w:pPr>
        <w:spacing w:before="28"/>
        <w:ind w:right="4435"/>
        <w:rPr>
          <w:rFonts w:ascii="黑体" w:eastAsia="黑体" w:hint="eastAsia"/>
          <w:sz w:val="20"/>
        </w:rPr>
      </w:pPr>
    </w:p>
    <w:p w14:paraId="6898AE72" w14:textId="77777777" w:rsidR="00FA7E38" w:rsidRDefault="00FA7E38">
      <w:pPr>
        <w:pStyle w:val="a3"/>
        <w:spacing w:before="6"/>
        <w:rPr>
          <w:rFonts w:ascii="黑体"/>
          <w:sz w:val="3"/>
        </w:rPr>
      </w:pPr>
      <w:bookmarkStart w:id="48" w:name="3.1.18__反馈发布表（feedback_posting）"/>
      <w:bookmarkStart w:id="49" w:name="_bookmark80"/>
      <w:bookmarkEnd w:id="48"/>
      <w:bookmarkEnd w:id="49"/>
    </w:p>
    <w:p w14:paraId="44693F2E" w14:textId="77777777" w:rsidR="00FA7E38" w:rsidRDefault="0028745B">
      <w:pPr>
        <w:pStyle w:val="a3"/>
        <w:spacing w:line="20" w:lineRule="exact"/>
        <w:ind w:left="103"/>
        <w:rPr>
          <w:rFonts w:ascii="黑体"/>
          <w:sz w:val="2"/>
        </w:rPr>
      </w:pPr>
      <w:r>
        <w:rPr>
          <w:rFonts w:ascii="黑体"/>
          <w:sz w:val="2"/>
        </w:rPr>
      </w:r>
      <w:r>
        <w:rPr>
          <w:rFonts w:ascii="黑体"/>
          <w:sz w:val="2"/>
        </w:rPr>
        <w:pict w14:anchorId="4D1F3B0A">
          <v:group id="_x0000_s1343" style="width:470.7pt;height:.5pt;mso-position-horizontal-relative:char;mso-position-vertical-relative:line" coordsize="9414,10">
            <v:line id="_x0000_s1344" style="position:absolute" from="0,5" to="9414,5" strokeweight=".48pt"/>
            <w10:anchorlock/>
          </v:group>
        </w:pict>
      </w:r>
    </w:p>
    <w:p w14:paraId="14A9938B" w14:textId="77777777" w:rsidR="00FA7E38" w:rsidRDefault="000241C9">
      <w:pPr>
        <w:pStyle w:val="2"/>
        <w:numPr>
          <w:ilvl w:val="1"/>
          <w:numId w:val="2"/>
        </w:numPr>
        <w:tabs>
          <w:tab w:val="left" w:pos="706"/>
        </w:tabs>
        <w:spacing w:before="132"/>
      </w:pPr>
      <w:bookmarkStart w:id="50" w:name="3.2_数据库关系图"/>
      <w:bookmarkStart w:id="51" w:name="_bookmark84"/>
      <w:bookmarkEnd w:id="50"/>
      <w:bookmarkEnd w:id="51"/>
      <w:r>
        <w:t>数据库关系图</w:t>
      </w:r>
    </w:p>
    <w:p w14:paraId="488DE814" w14:textId="77777777" w:rsidR="00FA7E38" w:rsidRDefault="00FA7E38">
      <w:pPr>
        <w:pStyle w:val="a3"/>
        <w:rPr>
          <w:b/>
          <w:sz w:val="20"/>
        </w:rPr>
      </w:pPr>
    </w:p>
    <w:p w14:paraId="070D2408" w14:textId="77777777" w:rsidR="00FA7E38" w:rsidRDefault="00FA7E38">
      <w:pPr>
        <w:pStyle w:val="a3"/>
        <w:rPr>
          <w:b/>
          <w:sz w:val="20"/>
        </w:rPr>
      </w:pPr>
    </w:p>
    <w:p w14:paraId="1E2BF570" w14:textId="77777777" w:rsidR="00FA7E38" w:rsidRDefault="00FA7E38">
      <w:pPr>
        <w:pStyle w:val="a3"/>
        <w:rPr>
          <w:b/>
          <w:sz w:val="20"/>
        </w:rPr>
      </w:pPr>
    </w:p>
    <w:p w14:paraId="492D3109" w14:textId="77777777" w:rsidR="00FA7E38" w:rsidRDefault="00FA7E38">
      <w:pPr>
        <w:pStyle w:val="a3"/>
        <w:rPr>
          <w:rFonts w:hint="eastAsia"/>
          <w:b/>
          <w:sz w:val="20"/>
        </w:rPr>
      </w:pPr>
    </w:p>
    <w:p w14:paraId="2475BC62" w14:textId="5BF1DC84" w:rsidR="00FA7E38" w:rsidRDefault="00962650">
      <w:pPr>
        <w:pStyle w:val="a3"/>
        <w:rPr>
          <w:rFonts w:hint="eastAsia"/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6B14C30E" wp14:editId="55766412">
            <wp:extent cx="6232995" cy="4470400"/>
            <wp:effectExtent l="0" t="0" r="0" b="0"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Base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016" cy="447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B1B3" w14:textId="77777777" w:rsidR="00FA7E38" w:rsidRDefault="00FA7E38">
      <w:pPr>
        <w:pStyle w:val="a3"/>
        <w:spacing w:before="9"/>
        <w:rPr>
          <w:b/>
          <w:sz w:val="19"/>
        </w:rPr>
      </w:pPr>
    </w:p>
    <w:p w14:paraId="5555FF69" w14:textId="77777777" w:rsidR="00FA7E38" w:rsidRDefault="000241C9">
      <w:pPr>
        <w:spacing w:before="81"/>
        <w:ind w:left="3603" w:right="4415"/>
        <w:jc w:val="center"/>
        <w:rPr>
          <w:rFonts w:ascii="黑体" w:eastAsia="黑体"/>
          <w:sz w:val="20"/>
        </w:rPr>
      </w:pPr>
      <w:r>
        <w:rPr>
          <w:rFonts w:ascii="黑体" w:eastAsia="黑体" w:hint="eastAsia"/>
          <w:sz w:val="20"/>
        </w:rPr>
        <w:t xml:space="preserve">图 </w:t>
      </w:r>
      <w:r>
        <w:rPr>
          <w:rFonts w:ascii="Arial" w:eastAsia="Arial"/>
          <w:sz w:val="20"/>
        </w:rPr>
        <w:t>3-</w:t>
      </w:r>
      <w:bookmarkStart w:id="52" w:name="_bookmark85"/>
      <w:bookmarkEnd w:id="52"/>
      <w:r>
        <w:rPr>
          <w:rFonts w:ascii="Arial" w:eastAsia="Arial"/>
          <w:sz w:val="20"/>
        </w:rPr>
        <w:t xml:space="preserve">1 </w:t>
      </w:r>
      <w:r>
        <w:rPr>
          <w:rFonts w:ascii="黑体" w:eastAsia="黑体" w:hint="eastAsia"/>
          <w:sz w:val="20"/>
        </w:rPr>
        <w:t>数据库关系图</w:t>
      </w:r>
    </w:p>
    <w:p w14:paraId="5F3441C0" w14:textId="77777777" w:rsidR="00FA7E38" w:rsidRDefault="00FA7E38">
      <w:pPr>
        <w:jc w:val="center"/>
        <w:rPr>
          <w:rFonts w:ascii="黑体" w:eastAsia="黑体"/>
          <w:sz w:val="20"/>
        </w:rPr>
        <w:sectPr w:rsidR="00FA7E38">
          <w:pgSz w:w="11910" w:h="16840"/>
          <w:pgMar w:top="1040" w:right="0" w:bottom="1260" w:left="1280" w:header="859" w:footer="1068" w:gutter="0"/>
          <w:cols w:space="720"/>
        </w:sectPr>
      </w:pPr>
      <w:bookmarkStart w:id="53" w:name="_GoBack"/>
      <w:bookmarkEnd w:id="53"/>
    </w:p>
    <w:p w14:paraId="72CB3E16" w14:textId="77777777" w:rsidR="00FA7E38" w:rsidRDefault="00FA7E38">
      <w:pPr>
        <w:pStyle w:val="a3"/>
        <w:spacing w:before="6"/>
        <w:rPr>
          <w:rFonts w:ascii="黑体"/>
          <w:sz w:val="3"/>
        </w:rPr>
      </w:pPr>
    </w:p>
    <w:p w14:paraId="7A19BBF0" w14:textId="77777777" w:rsidR="00FA7E38" w:rsidRDefault="0028745B">
      <w:pPr>
        <w:pStyle w:val="a3"/>
        <w:spacing w:line="20" w:lineRule="exact"/>
        <w:ind w:left="103"/>
        <w:rPr>
          <w:rFonts w:ascii="黑体"/>
          <w:sz w:val="2"/>
        </w:rPr>
      </w:pPr>
      <w:r>
        <w:rPr>
          <w:rFonts w:ascii="黑体"/>
          <w:sz w:val="2"/>
        </w:rPr>
      </w:r>
      <w:r>
        <w:rPr>
          <w:rFonts w:ascii="黑体"/>
          <w:sz w:val="2"/>
        </w:rPr>
        <w:pict w14:anchorId="5E8BA142">
          <v:group id="_x0000_s1680" style="width:470.7pt;height:.5pt;mso-position-horizontal-relative:char;mso-position-vertical-relative:line" coordsize="9414,10">
            <v:line id="_x0000_s1681" style="position:absolute" from="0,5" to="9414,5" strokeweight=".48pt"/>
            <w10:anchorlock/>
          </v:group>
        </w:pict>
      </w:r>
    </w:p>
    <w:p w14:paraId="484BE065" w14:textId="77777777" w:rsidR="00FA7E38" w:rsidRDefault="000241C9">
      <w:pPr>
        <w:spacing w:before="89"/>
        <w:ind w:left="138"/>
        <w:rPr>
          <w:b/>
          <w:sz w:val="30"/>
        </w:rPr>
      </w:pPr>
      <w:bookmarkStart w:id="54" w:name="附录A._图表索引"/>
      <w:bookmarkStart w:id="55" w:name="_bookmark86"/>
      <w:bookmarkEnd w:id="54"/>
      <w:bookmarkEnd w:id="55"/>
      <w:r>
        <w:rPr>
          <w:rFonts w:ascii="黑体" w:eastAsia="黑体" w:hint="eastAsia"/>
          <w:b/>
          <w:sz w:val="36"/>
        </w:rPr>
        <w:t>附录</w:t>
      </w:r>
      <w:r>
        <w:rPr>
          <w:rFonts w:ascii="Arial" w:eastAsia="Arial"/>
          <w:b/>
          <w:sz w:val="36"/>
        </w:rPr>
        <w:t>A.</w:t>
      </w:r>
      <w:r>
        <w:rPr>
          <w:rFonts w:ascii="Arial" w:eastAsia="Arial"/>
          <w:b/>
          <w:spacing w:val="76"/>
          <w:sz w:val="36"/>
        </w:rPr>
        <w:t xml:space="preserve"> </w:t>
      </w:r>
      <w:r>
        <w:rPr>
          <w:b/>
          <w:sz w:val="30"/>
        </w:rPr>
        <w:t>图表索引</w:t>
      </w:r>
      <w:r>
        <w:rPr>
          <w:b/>
          <w:w w:val="99"/>
          <w:sz w:val="30"/>
        </w:rPr>
        <w:t xml:space="preserve"> </w:t>
      </w:r>
    </w:p>
    <w:p w14:paraId="21EC666C" w14:textId="77777777" w:rsidR="00FA7E38" w:rsidRDefault="0028745B">
      <w:pPr>
        <w:tabs>
          <w:tab w:val="right" w:leader="dot" w:pos="9493"/>
        </w:tabs>
        <w:spacing w:before="353"/>
        <w:ind w:left="138"/>
        <w:rPr>
          <w:rFonts w:ascii="Times New Roman" w:eastAsia="Times New Roman"/>
          <w:sz w:val="20"/>
        </w:rPr>
      </w:pPr>
      <w:hyperlink w:anchor="_bookmark33" w:history="1">
        <w:r w:rsidR="000241C9">
          <w:rPr>
            <w:sz w:val="20"/>
          </w:rPr>
          <w:t>图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2-1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总体</w:t>
        </w:r>
        <w:r w:rsidR="000241C9">
          <w:rPr>
            <w:rFonts w:ascii="Times New Roman" w:eastAsia="Times New Roman"/>
            <w:sz w:val="20"/>
          </w:rPr>
          <w:t>E-R</w:t>
        </w:r>
        <w:r w:rsidR="000241C9">
          <w:rPr>
            <w:sz w:val="20"/>
          </w:rPr>
          <w:t>图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6</w:t>
        </w:r>
      </w:hyperlink>
    </w:p>
    <w:p w14:paraId="05220E03" w14:textId="77777777" w:rsidR="00FA7E38" w:rsidRDefault="0028745B">
      <w:pPr>
        <w:tabs>
          <w:tab w:val="right" w:leader="dot" w:pos="9493"/>
        </w:tabs>
        <w:spacing w:before="55"/>
        <w:ind w:left="138"/>
        <w:rPr>
          <w:rFonts w:ascii="Times New Roman" w:eastAsia="Times New Roman"/>
          <w:sz w:val="20"/>
        </w:rPr>
      </w:pPr>
      <w:hyperlink w:anchor="_bookmark37" w:history="1">
        <w:r w:rsidR="000241C9">
          <w:rPr>
            <w:sz w:val="20"/>
          </w:rPr>
          <w:t>图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2-2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用户模块</w:t>
        </w:r>
        <w:r w:rsidR="000241C9">
          <w:rPr>
            <w:rFonts w:ascii="Times New Roman" w:eastAsia="Times New Roman"/>
            <w:sz w:val="20"/>
          </w:rPr>
          <w:t>E-R</w:t>
        </w:r>
        <w:r w:rsidR="000241C9">
          <w:rPr>
            <w:sz w:val="20"/>
          </w:rPr>
          <w:t>图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8</w:t>
        </w:r>
      </w:hyperlink>
    </w:p>
    <w:p w14:paraId="0680353A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39" w:history="1">
        <w:r w:rsidR="000241C9">
          <w:rPr>
            <w:sz w:val="20"/>
          </w:rPr>
          <w:t>图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2-3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问题模块</w:t>
        </w:r>
        <w:r w:rsidR="000241C9">
          <w:rPr>
            <w:rFonts w:ascii="Times New Roman" w:eastAsia="Times New Roman"/>
            <w:sz w:val="20"/>
          </w:rPr>
          <w:t>E-R</w:t>
        </w:r>
        <w:r w:rsidR="000241C9">
          <w:rPr>
            <w:sz w:val="20"/>
          </w:rPr>
          <w:t>图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9</w:t>
        </w:r>
      </w:hyperlink>
    </w:p>
    <w:p w14:paraId="7F86A505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41" w:history="1">
        <w:r w:rsidR="000241C9">
          <w:rPr>
            <w:sz w:val="20"/>
          </w:rPr>
          <w:t>图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2-4  </w:t>
        </w:r>
        <w:r w:rsidR="000241C9">
          <w:rPr>
            <w:rFonts w:ascii="Times New Roman" w:eastAsia="Times New Roman"/>
            <w:spacing w:val="8"/>
            <w:sz w:val="20"/>
          </w:rPr>
          <w:t xml:space="preserve"> </w:t>
        </w:r>
        <w:r w:rsidR="000241C9">
          <w:rPr>
            <w:sz w:val="20"/>
          </w:rPr>
          <w:t>问答问题模块</w:t>
        </w:r>
        <w:r w:rsidR="000241C9">
          <w:rPr>
            <w:rFonts w:ascii="Times New Roman" w:eastAsia="Times New Roman"/>
            <w:sz w:val="20"/>
          </w:rPr>
          <w:t>E-R</w:t>
        </w:r>
        <w:r w:rsidR="000241C9">
          <w:rPr>
            <w:sz w:val="20"/>
          </w:rPr>
          <w:t>图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9</w:t>
        </w:r>
      </w:hyperlink>
    </w:p>
    <w:p w14:paraId="6B759E6F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43" w:history="1">
        <w:r w:rsidR="000241C9">
          <w:rPr>
            <w:sz w:val="20"/>
          </w:rPr>
          <w:t>图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2-5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管理员模块</w:t>
        </w:r>
        <w:r w:rsidR="000241C9">
          <w:rPr>
            <w:rFonts w:ascii="Times New Roman" w:eastAsia="Times New Roman"/>
            <w:sz w:val="20"/>
          </w:rPr>
          <w:t>E-R</w:t>
        </w:r>
        <w:r w:rsidR="000241C9">
          <w:rPr>
            <w:sz w:val="20"/>
          </w:rPr>
          <w:t>图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10</w:t>
        </w:r>
      </w:hyperlink>
    </w:p>
    <w:p w14:paraId="1A4BFEA3" w14:textId="77777777" w:rsidR="00FA7E38" w:rsidRDefault="0028745B">
      <w:pPr>
        <w:tabs>
          <w:tab w:val="right" w:leader="dot" w:pos="9493"/>
        </w:tabs>
        <w:spacing w:before="55"/>
        <w:ind w:left="138"/>
        <w:rPr>
          <w:rFonts w:ascii="Times New Roman" w:eastAsia="Times New Roman"/>
          <w:sz w:val="20"/>
        </w:rPr>
      </w:pPr>
      <w:hyperlink w:anchor="_bookmark85" w:history="1">
        <w:r w:rsidR="000241C9">
          <w:rPr>
            <w:sz w:val="20"/>
          </w:rPr>
          <w:t>图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3-1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数据库关系图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18</w:t>
        </w:r>
      </w:hyperlink>
    </w:p>
    <w:p w14:paraId="707485DC" w14:textId="77777777" w:rsidR="00FA7E38" w:rsidRDefault="0028745B">
      <w:pPr>
        <w:tabs>
          <w:tab w:val="right" w:leader="dot" w:pos="9493"/>
        </w:tabs>
        <w:spacing w:before="368"/>
        <w:ind w:left="138"/>
        <w:rPr>
          <w:rFonts w:ascii="Times New Roman" w:eastAsia="Times New Roman"/>
          <w:sz w:val="20"/>
        </w:rPr>
      </w:pPr>
      <w:hyperlink w:anchor="_bookmark47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3-1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用户表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12</w:t>
        </w:r>
      </w:hyperlink>
    </w:p>
    <w:p w14:paraId="4140302C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49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3-2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管理员表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12</w:t>
        </w:r>
      </w:hyperlink>
    </w:p>
    <w:p w14:paraId="5684ED83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51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3-3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书籍表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13</w:t>
        </w:r>
      </w:hyperlink>
    </w:p>
    <w:p w14:paraId="44989926" w14:textId="77777777" w:rsidR="00FA7E38" w:rsidRDefault="0028745B">
      <w:pPr>
        <w:tabs>
          <w:tab w:val="right" w:leader="dot" w:pos="9493"/>
        </w:tabs>
        <w:spacing w:before="55"/>
        <w:ind w:left="138"/>
        <w:rPr>
          <w:rFonts w:ascii="Times New Roman" w:eastAsia="Times New Roman"/>
          <w:sz w:val="20"/>
        </w:rPr>
      </w:pPr>
      <w:hyperlink w:anchor="_bookmark53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3-4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课程表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13</w:t>
        </w:r>
      </w:hyperlink>
    </w:p>
    <w:p w14:paraId="2D38297D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55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3-5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题目表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13</w:t>
        </w:r>
      </w:hyperlink>
    </w:p>
    <w:p w14:paraId="5E9C5C5A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57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3-6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答案表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13</w:t>
        </w:r>
      </w:hyperlink>
    </w:p>
    <w:p w14:paraId="2F8FCE86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59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3-7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专家表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14</w:t>
        </w:r>
      </w:hyperlink>
    </w:p>
    <w:p w14:paraId="3AF2BEC0" w14:textId="77777777" w:rsidR="00FA7E38" w:rsidRDefault="0028745B">
      <w:pPr>
        <w:tabs>
          <w:tab w:val="right" w:leader="dot" w:pos="9493"/>
        </w:tabs>
        <w:spacing w:before="55"/>
        <w:ind w:left="138"/>
        <w:rPr>
          <w:rFonts w:ascii="Times New Roman" w:eastAsia="Times New Roman"/>
          <w:sz w:val="20"/>
        </w:rPr>
      </w:pPr>
      <w:hyperlink w:anchor="_bookmark61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3-8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专业表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14</w:t>
        </w:r>
      </w:hyperlink>
    </w:p>
    <w:p w14:paraId="0D8C9DF3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63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3-9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反馈信息表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14</w:t>
        </w:r>
      </w:hyperlink>
    </w:p>
    <w:p w14:paraId="669430B7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65" w:history="1">
        <w:r w:rsidR="000241C9">
          <w:rPr>
            <w:sz w:val="20"/>
          </w:rPr>
          <w:t>表</w:t>
        </w:r>
        <w:r w:rsidR="000241C9">
          <w:rPr>
            <w:spacing w:val="-22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3-10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课程</w:t>
        </w:r>
        <w:r w:rsidR="000241C9">
          <w:rPr>
            <w:rFonts w:ascii="Times New Roman" w:eastAsia="Times New Roman"/>
            <w:sz w:val="20"/>
          </w:rPr>
          <w:t>-</w:t>
        </w:r>
        <w:r w:rsidR="000241C9">
          <w:rPr>
            <w:sz w:val="20"/>
          </w:rPr>
          <w:t>书籍表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14</w:t>
        </w:r>
      </w:hyperlink>
    </w:p>
    <w:p w14:paraId="5E1DDA95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67" w:history="1">
        <w:r w:rsidR="000241C9">
          <w:rPr>
            <w:sz w:val="20"/>
          </w:rPr>
          <w:t>表</w:t>
        </w:r>
        <w:r w:rsidR="000241C9">
          <w:rPr>
            <w:spacing w:val="-22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3-11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专业</w:t>
        </w:r>
        <w:r w:rsidR="000241C9">
          <w:rPr>
            <w:rFonts w:ascii="Times New Roman" w:eastAsia="Times New Roman"/>
            <w:sz w:val="20"/>
          </w:rPr>
          <w:t>-</w:t>
        </w:r>
        <w:r w:rsidR="000241C9">
          <w:rPr>
            <w:sz w:val="20"/>
          </w:rPr>
          <w:t>课程表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15</w:t>
        </w:r>
      </w:hyperlink>
    </w:p>
    <w:p w14:paraId="3A577ADE" w14:textId="77777777" w:rsidR="00FA7E38" w:rsidRDefault="0028745B">
      <w:pPr>
        <w:tabs>
          <w:tab w:val="right" w:leader="dot" w:pos="9493"/>
        </w:tabs>
        <w:spacing w:before="55"/>
        <w:ind w:left="138"/>
        <w:rPr>
          <w:rFonts w:ascii="Times New Roman" w:eastAsia="Times New Roman"/>
          <w:sz w:val="20"/>
        </w:rPr>
      </w:pPr>
      <w:hyperlink w:anchor="_bookmark69" w:history="1">
        <w:r w:rsidR="000241C9">
          <w:rPr>
            <w:sz w:val="20"/>
          </w:rPr>
          <w:t>表</w:t>
        </w:r>
        <w:r w:rsidR="000241C9">
          <w:rPr>
            <w:spacing w:val="-22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3-12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专家</w:t>
        </w:r>
        <w:r w:rsidR="000241C9">
          <w:rPr>
            <w:rFonts w:ascii="Times New Roman" w:eastAsia="Times New Roman"/>
            <w:sz w:val="20"/>
          </w:rPr>
          <w:t>-</w:t>
        </w:r>
        <w:r w:rsidR="000241C9">
          <w:rPr>
            <w:sz w:val="20"/>
          </w:rPr>
          <w:t>专业表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15</w:t>
        </w:r>
      </w:hyperlink>
    </w:p>
    <w:p w14:paraId="49117056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71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3-13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专家回答表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15</w:t>
        </w:r>
      </w:hyperlink>
    </w:p>
    <w:p w14:paraId="3D0F7D57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73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3-14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书中题目表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16</w:t>
        </w:r>
      </w:hyperlink>
    </w:p>
    <w:p w14:paraId="1648543D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75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3-15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课程中题目表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16</w:t>
        </w:r>
      </w:hyperlink>
    </w:p>
    <w:p w14:paraId="6FD475A2" w14:textId="77777777" w:rsidR="00FA7E38" w:rsidRDefault="0028745B">
      <w:pPr>
        <w:tabs>
          <w:tab w:val="right" w:leader="dot" w:pos="9493"/>
        </w:tabs>
        <w:spacing w:before="55"/>
        <w:ind w:left="138"/>
        <w:rPr>
          <w:rFonts w:ascii="Times New Roman" w:eastAsia="Times New Roman"/>
          <w:sz w:val="20"/>
        </w:rPr>
      </w:pPr>
      <w:hyperlink w:anchor="_bookmark77" w:history="1">
        <w:r w:rsidR="000241C9">
          <w:rPr>
            <w:sz w:val="20"/>
          </w:rPr>
          <w:t>表</w:t>
        </w:r>
        <w:r w:rsidR="000241C9">
          <w:rPr>
            <w:spacing w:val="-22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3-16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收藏表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16</w:t>
        </w:r>
      </w:hyperlink>
    </w:p>
    <w:p w14:paraId="44B1C103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79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3-17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题目解答表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17</w:t>
        </w:r>
      </w:hyperlink>
    </w:p>
    <w:p w14:paraId="72465EFD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81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3-18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反馈分布表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17</w:t>
        </w:r>
      </w:hyperlink>
    </w:p>
    <w:p w14:paraId="10B6F404" w14:textId="77777777" w:rsidR="00FA7E38" w:rsidRDefault="0028745B">
      <w:pPr>
        <w:tabs>
          <w:tab w:val="right" w:leader="dot" w:pos="9493"/>
        </w:tabs>
        <w:spacing w:before="56"/>
        <w:ind w:left="138"/>
        <w:rPr>
          <w:rFonts w:ascii="Times New Roman" w:eastAsia="Times New Roman"/>
          <w:sz w:val="20"/>
        </w:rPr>
      </w:pPr>
      <w:hyperlink w:anchor="_bookmark83" w:history="1">
        <w:r w:rsidR="000241C9">
          <w:rPr>
            <w:sz w:val="20"/>
          </w:rPr>
          <w:t>表</w:t>
        </w:r>
        <w:r w:rsidR="000241C9">
          <w:rPr>
            <w:spacing w:val="-21"/>
            <w:sz w:val="20"/>
          </w:rPr>
          <w:t xml:space="preserve"> </w:t>
        </w:r>
        <w:r w:rsidR="000241C9">
          <w:rPr>
            <w:rFonts w:ascii="Times New Roman" w:eastAsia="Times New Roman"/>
            <w:sz w:val="20"/>
          </w:rPr>
          <w:t xml:space="preserve">3-19  </w:t>
        </w:r>
        <w:r w:rsidR="000241C9">
          <w:rPr>
            <w:rFonts w:ascii="Times New Roman" w:eastAsia="Times New Roman"/>
            <w:spacing w:val="9"/>
            <w:sz w:val="20"/>
          </w:rPr>
          <w:t xml:space="preserve"> </w:t>
        </w:r>
        <w:r w:rsidR="000241C9">
          <w:rPr>
            <w:sz w:val="20"/>
          </w:rPr>
          <w:t>反馈接收表</w:t>
        </w:r>
        <w:r w:rsidR="000241C9">
          <w:rPr>
            <w:sz w:val="20"/>
          </w:rPr>
          <w:tab/>
        </w:r>
        <w:r w:rsidR="000241C9">
          <w:rPr>
            <w:rFonts w:ascii="Times New Roman" w:eastAsia="Times New Roman"/>
            <w:sz w:val="20"/>
          </w:rPr>
          <w:t>17</w:t>
        </w:r>
      </w:hyperlink>
    </w:p>
    <w:sectPr w:rsidR="00FA7E38">
      <w:pgSz w:w="11910" w:h="16840"/>
      <w:pgMar w:top="1040" w:right="0" w:bottom="1260" w:left="1280" w:header="859" w:footer="10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37FCC" w14:textId="77777777" w:rsidR="00F00417" w:rsidRDefault="00F00417">
      <w:r>
        <w:separator/>
      </w:r>
    </w:p>
  </w:endnote>
  <w:endnote w:type="continuationSeparator" w:id="0">
    <w:p w14:paraId="6D176525" w14:textId="77777777" w:rsidR="00F00417" w:rsidRDefault="00F00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FE40E" w14:textId="77777777" w:rsidR="00F00417" w:rsidRDefault="00F00417">
      <w:r>
        <w:separator/>
      </w:r>
    </w:p>
  </w:footnote>
  <w:footnote w:type="continuationSeparator" w:id="0">
    <w:p w14:paraId="7A2CDAFD" w14:textId="77777777" w:rsidR="00F00417" w:rsidRDefault="00F00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9B167" w14:textId="77777777" w:rsidR="0028745B" w:rsidRDefault="0028745B">
    <w:pPr>
      <w:pStyle w:val="a3"/>
      <w:spacing w:line="14" w:lineRule="auto"/>
      <w:rPr>
        <w:sz w:val="20"/>
      </w:rPr>
    </w:pPr>
    <w:r>
      <w:pict w14:anchorId="6C0336DB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9.9pt;margin-top:42.9pt;width:470pt;height:11pt;z-index:-251658752;mso-position-horizontal-relative:page;mso-position-vertical-relative:page;mso-width-relative:page;mso-height-relative:page" filled="f" stroked="f">
          <v:textbox style="mso-next-textbox:#_x0000_s2058" inset="0,0,0,0">
            <w:txbxContent>
              <w:p w14:paraId="64E1E48F" w14:textId="77777777" w:rsidR="0028745B" w:rsidRDefault="0028745B">
                <w:pPr>
                  <w:spacing w:line="220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在 线 学 习 系 统 数 据 库 设 计 文 档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)"/>
      <w:lvlJc w:val="left"/>
      <w:pPr>
        <w:ind w:left="498" w:hanging="360"/>
      </w:pPr>
      <w:rPr>
        <w:rFonts w:hint="default"/>
        <w:spacing w:val="-1"/>
        <w:w w:val="100"/>
        <w:lang w:val="zh-CN" w:eastAsia="zh-CN" w:bidi="zh-CN"/>
      </w:rPr>
    </w:lvl>
    <w:lvl w:ilvl="1">
      <w:numFmt w:val="bullet"/>
      <w:lvlText w:val="•"/>
      <w:lvlJc w:val="left"/>
      <w:pPr>
        <w:ind w:left="1512" w:hanging="36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25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537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550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563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575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588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601" w:hanging="360"/>
      </w:pPr>
      <w:rPr>
        <w:rFonts w:hint="default"/>
        <w:lang w:val="zh-CN" w:eastAsia="zh-CN" w:bidi="zh-CN"/>
      </w:rPr>
    </w:lvl>
  </w:abstractNum>
  <w:abstractNum w:abstractNumId="1" w15:restartNumberingAfterBreak="0">
    <w:nsid w:val="BF205925"/>
    <w:multiLevelType w:val="multilevel"/>
    <w:tmpl w:val="BF205925"/>
    <w:lvl w:ilvl="0">
      <w:start w:val="2"/>
      <w:numFmt w:val="decimal"/>
      <w:lvlText w:val="(%1)"/>
      <w:lvlJc w:val="left"/>
      <w:pPr>
        <w:ind w:left="805" w:hanging="247"/>
      </w:pPr>
      <w:rPr>
        <w:rFonts w:ascii="Times New Roman" w:eastAsia="Times New Roman" w:hAnsi="Times New Roman" w:cs="Times New Roman" w:hint="default"/>
        <w:spacing w:val="-1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782" w:hanging="247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65" w:hanging="24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747" w:hanging="24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30" w:hanging="24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713" w:hanging="24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695" w:hanging="24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678" w:hanging="24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661" w:hanging="247"/>
      </w:pPr>
      <w:rPr>
        <w:rFonts w:hint="default"/>
        <w:lang w:val="zh-CN" w:eastAsia="zh-CN" w:bidi="zh-CN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678" w:hanging="540"/>
      </w:pPr>
      <w:rPr>
        <w:rFonts w:ascii="Arial" w:eastAsia="Arial" w:hAnsi="Arial" w:cs="Arial" w:hint="default"/>
        <w:b/>
        <w:bCs/>
        <w:w w:val="99"/>
        <w:sz w:val="36"/>
        <w:szCs w:val="36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706" w:hanging="568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ascii="Arial" w:eastAsia="Arial" w:hAnsi="Arial" w:cs="Arial" w:hint="default"/>
        <w:b/>
        <w:bCs/>
        <w:spacing w:val="-1"/>
        <w:w w:val="99"/>
        <w:sz w:val="30"/>
        <w:szCs w:val="30"/>
        <w:lang w:val="zh-CN" w:eastAsia="zh-CN" w:bidi="zh-CN"/>
      </w:rPr>
    </w:lvl>
    <w:lvl w:ilvl="3">
      <w:numFmt w:val="bullet"/>
      <w:lvlText w:val="•"/>
      <w:lvlJc w:val="left"/>
      <w:pPr>
        <w:ind w:left="2185" w:hanging="84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391" w:hanging="84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97" w:hanging="84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03" w:hanging="84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09" w:hanging="84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14" w:hanging="840"/>
      </w:pPr>
      <w:rPr>
        <w:rFonts w:hint="default"/>
        <w:lang w:val="zh-CN" w:eastAsia="zh-CN" w:bidi="zh-CN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04" w:hanging="267"/>
      </w:pPr>
      <w:rPr>
        <w:rFonts w:ascii="Arial" w:eastAsia="Arial" w:hAnsi="Arial" w:cs="Arial" w:hint="default"/>
        <w:b/>
        <w:bCs/>
        <w:w w:val="100"/>
        <w:sz w:val="20"/>
        <w:szCs w:val="20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737" w:hanging="359"/>
      </w:pPr>
      <w:rPr>
        <w:rFonts w:ascii="Arial" w:eastAsia="Arial" w:hAnsi="Arial" w:cs="Arial" w:hint="default"/>
        <w:spacing w:val="-1"/>
        <w:w w:val="100"/>
        <w:sz w:val="20"/>
        <w:szCs w:val="20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1163" w:hanging="545"/>
      </w:pPr>
      <w:rPr>
        <w:rFonts w:ascii="Arial" w:eastAsia="Arial" w:hAnsi="Arial" w:cs="Arial" w:hint="default"/>
        <w:spacing w:val="-1"/>
        <w:w w:val="100"/>
        <w:sz w:val="20"/>
        <w:szCs w:val="20"/>
        <w:lang w:val="zh-CN" w:eastAsia="zh-CN" w:bidi="zh-CN"/>
      </w:rPr>
    </w:lvl>
    <w:lvl w:ilvl="3">
      <w:numFmt w:val="bullet"/>
      <w:lvlText w:val="•"/>
      <w:lvlJc w:val="left"/>
      <w:pPr>
        <w:ind w:left="2343" w:hanging="54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26" w:hanging="54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09" w:hanging="54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893" w:hanging="54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76" w:hanging="54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59" w:hanging="545"/>
      </w:pPr>
      <w:rPr>
        <w:rFonts w:hint="default"/>
        <w:lang w:val="zh-CN" w:eastAsia="zh-CN" w:bidi="zh-CN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823" w:hanging="264"/>
      </w:pPr>
      <w:rPr>
        <w:rFonts w:ascii="Times New Roman" w:eastAsia="Times New Roman" w:hAnsi="Times New Roman" w:cs="Times New Roman" w:hint="default"/>
        <w:spacing w:val="-2"/>
        <w:w w:val="100"/>
        <w:sz w:val="21"/>
        <w:szCs w:val="21"/>
        <w:lang w:val="zh-CN" w:eastAsia="zh-CN" w:bidi="zh-CN"/>
      </w:rPr>
    </w:lvl>
    <w:lvl w:ilvl="1">
      <w:numFmt w:val="bullet"/>
      <w:lvlText w:val="•"/>
      <w:lvlJc w:val="left"/>
      <w:pPr>
        <w:ind w:left="1800" w:hanging="264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781" w:hanging="26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761" w:hanging="26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742" w:hanging="26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723" w:hanging="26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703" w:hanging="26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684" w:hanging="26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665" w:hanging="264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mY5NTJkNTRkMDdkNWM2ODM1NDFhNTZjODA0ODUxZTYifQ=="/>
  </w:docVars>
  <w:rsids>
    <w:rsidRoot w:val="00FA7E38"/>
    <w:rsid w:val="000241C9"/>
    <w:rsid w:val="00067E42"/>
    <w:rsid w:val="000E6A57"/>
    <w:rsid w:val="001364E3"/>
    <w:rsid w:val="00225EF2"/>
    <w:rsid w:val="00236D27"/>
    <w:rsid w:val="00245F07"/>
    <w:rsid w:val="0028745B"/>
    <w:rsid w:val="002F4102"/>
    <w:rsid w:val="003C58C1"/>
    <w:rsid w:val="00440C45"/>
    <w:rsid w:val="004F0859"/>
    <w:rsid w:val="005427A9"/>
    <w:rsid w:val="00591184"/>
    <w:rsid w:val="005D3F01"/>
    <w:rsid w:val="00686180"/>
    <w:rsid w:val="0088236C"/>
    <w:rsid w:val="00933012"/>
    <w:rsid w:val="00962650"/>
    <w:rsid w:val="00972BE1"/>
    <w:rsid w:val="00983A25"/>
    <w:rsid w:val="009E0AC0"/>
    <w:rsid w:val="00A2381F"/>
    <w:rsid w:val="00A278DA"/>
    <w:rsid w:val="00A45EAC"/>
    <w:rsid w:val="00A85D6F"/>
    <w:rsid w:val="00A87760"/>
    <w:rsid w:val="00AC7E69"/>
    <w:rsid w:val="00AF452B"/>
    <w:rsid w:val="00B2357C"/>
    <w:rsid w:val="00B73E77"/>
    <w:rsid w:val="00BE1F03"/>
    <w:rsid w:val="00CB333A"/>
    <w:rsid w:val="00D004B1"/>
    <w:rsid w:val="00E0402D"/>
    <w:rsid w:val="00EB49C5"/>
    <w:rsid w:val="00EF644E"/>
    <w:rsid w:val="00EF6587"/>
    <w:rsid w:val="00F00417"/>
    <w:rsid w:val="00F476F5"/>
    <w:rsid w:val="00F54BBD"/>
    <w:rsid w:val="00F605D7"/>
    <w:rsid w:val="00FA160D"/>
    <w:rsid w:val="00FA7E38"/>
    <w:rsid w:val="00FB4C61"/>
    <w:rsid w:val="00FE2D86"/>
    <w:rsid w:val="00FF3384"/>
    <w:rsid w:val="282E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0F2C36F4"/>
  <w15:docId w15:val="{F9D92F3B-008E-4054-A589-27FB25FA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rsid w:val="00BE1F03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111"/>
      <w:ind w:left="678" w:hanging="541"/>
      <w:outlineLvl w:val="0"/>
    </w:pPr>
    <w:rPr>
      <w:b/>
      <w:bCs/>
      <w:sz w:val="30"/>
      <w:szCs w:val="30"/>
    </w:rPr>
  </w:style>
  <w:style w:type="paragraph" w:styleId="2">
    <w:name w:val="heading 2"/>
    <w:basedOn w:val="a"/>
    <w:next w:val="a"/>
    <w:uiPriority w:val="1"/>
    <w:qFormat/>
    <w:pPr>
      <w:ind w:left="978" w:hanging="841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1"/>
    <w:qFormat/>
    <w:pPr>
      <w:ind w:left="978" w:hanging="841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TOC5">
    <w:name w:val="toc 5"/>
    <w:basedOn w:val="a"/>
    <w:next w:val="a"/>
    <w:uiPriority w:val="1"/>
    <w:qFormat/>
    <w:pPr>
      <w:spacing w:before="43"/>
      <w:ind w:left="1163" w:hanging="546"/>
    </w:pPr>
    <w:rPr>
      <w:i/>
      <w:sz w:val="21"/>
      <w:szCs w:val="21"/>
    </w:rPr>
  </w:style>
  <w:style w:type="paragraph" w:styleId="TOC3">
    <w:name w:val="toc 3"/>
    <w:basedOn w:val="a"/>
    <w:next w:val="a"/>
    <w:uiPriority w:val="1"/>
    <w:qFormat/>
    <w:pPr>
      <w:spacing w:before="176"/>
      <w:ind w:left="404" w:hanging="267"/>
    </w:pPr>
    <w:rPr>
      <w:b/>
      <w:bCs/>
      <w:sz w:val="20"/>
      <w:szCs w:val="20"/>
    </w:rPr>
  </w:style>
  <w:style w:type="paragraph" w:styleId="TOC1">
    <w:name w:val="toc 1"/>
    <w:basedOn w:val="a"/>
    <w:next w:val="a"/>
    <w:uiPriority w:val="1"/>
    <w:qFormat/>
    <w:pPr>
      <w:spacing w:before="176"/>
      <w:ind w:right="1130"/>
      <w:jc w:val="right"/>
    </w:pPr>
    <w:rPr>
      <w:b/>
      <w:bCs/>
      <w:sz w:val="20"/>
      <w:szCs w:val="20"/>
    </w:rPr>
  </w:style>
  <w:style w:type="paragraph" w:styleId="TOC4">
    <w:name w:val="toc 4"/>
    <w:basedOn w:val="a"/>
    <w:next w:val="a"/>
    <w:uiPriority w:val="1"/>
    <w:qFormat/>
    <w:pPr>
      <w:spacing w:before="56"/>
      <w:ind w:left="848" w:hanging="471"/>
    </w:pPr>
    <w:rPr>
      <w:sz w:val="20"/>
      <w:szCs w:val="20"/>
    </w:rPr>
  </w:style>
  <w:style w:type="paragraph" w:styleId="TOC6">
    <w:name w:val="toc 6"/>
    <w:basedOn w:val="a"/>
    <w:next w:val="a"/>
    <w:uiPriority w:val="1"/>
    <w:qFormat/>
    <w:pPr>
      <w:spacing w:before="43"/>
      <w:ind w:left="1274" w:hanging="657"/>
    </w:pPr>
    <w:rPr>
      <w:rFonts w:ascii="Times New Roman" w:eastAsia="Times New Roman" w:hAnsi="Times New Roman" w:cs="Times New Roman"/>
      <w:b/>
      <w:bCs/>
      <w:i/>
    </w:rPr>
  </w:style>
  <w:style w:type="paragraph" w:styleId="TOC2">
    <w:name w:val="toc 2"/>
    <w:basedOn w:val="a"/>
    <w:next w:val="a"/>
    <w:uiPriority w:val="1"/>
    <w:qFormat/>
    <w:pPr>
      <w:spacing w:before="53"/>
      <w:ind w:left="737" w:right="1130" w:hanging="738"/>
      <w:jc w:val="right"/>
    </w:pPr>
    <w:rPr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978" w:hanging="841"/>
    </w:pPr>
  </w:style>
  <w:style w:type="paragraph" w:customStyle="1" w:styleId="TableParagraph">
    <w:name w:val="Table Paragraph"/>
    <w:basedOn w:val="a"/>
    <w:uiPriority w:val="1"/>
    <w:qFormat/>
    <w:pPr>
      <w:jc w:val="center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rsid w:val="000241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241C9"/>
    <w:rPr>
      <w:rFonts w:ascii="宋体" w:eastAsia="宋体" w:hAnsi="宋体" w:cs="宋体"/>
      <w:sz w:val="18"/>
      <w:szCs w:val="18"/>
      <w:lang w:val="zh-CN" w:bidi="zh-CN"/>
    </w:rPr>
  </w:style>
  <w:style w:type="paragraph" w:styleId="a8">
    <w:name w:val="footer"/>
    <w:basedOn w:val="a"/>
    <w:link w:val="a9"/>
    <w:rsid w:val="000241C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241C9"/>
    <w:rPr>
      <w:rFonts w:ascii="宋体" w:eastAsia="宋体" w:hAnsi="宋体" w:cs="宋体"/>
      <w:sz w:val="18"/>
      <w:szCs w:val="18"/>
      <w:lang w:val="zh-CN" w:bidi="zh-CN"/>
    </w:rPr>
  </w:style>
  <w:style w:type="character" w:customStyle="1" w:styleId="30">
    <w:name w:val="标题 3 字符"/>
    <w:basedOn w:val="a0"/>
    <w:link w:val="3"/>
    <w:uiPriority w:val="1"/>
    <w:rsid w:val="004F0859"/>
    <w:rPr>
      <w:rFonts w:ascii="宋体" w:eastAsia="宋体" w:hAnsi="宋体" w:cs="宋体"/>
      <w:b/>
      <w:bCs/>
      <w:sz w:val="24"/>
      <w:szCs w:val="24"/>
      <w:lang w:val="zh-CN" w:bidi="zh-CN"/>
    </w:rPr>
  </w:style>
  <w:style w:type="character" w:customStyle="1" w:styleId="a4">
    <w:name w:val="正文文本 字符"/>
    <w:basedOn w:val="a0"/>
    <w:link w:val="a3"/>
    <w:uiPriority w:val="1"/>
    <w:rsid w:val="004F0859"/>
    <w:rPr>
      <w:rFonts w:ascii="宋体" w:eastAsia="宋体" w:hAnsi="宋体" w:cs="宋体"/>
      <w:sz w:val="21"/>
      <w:szCs w:val="21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sv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1027"/>
    <customShpInfo spid="_x0000_s1026"/>
    <customShpInfo spid="_x0000_s1029"/>
    <customShpInfo spid="_x0000_s1028"/>
    <customShpInfo spid="_x0000_s1030"/>
    <customShpInfo spid="_x0000_s1032"/>
    <customShpInfo spid="_x0000_s1031"/>
    <customShpInfo spid="_x0000_s1034"/>
    <customShpInfo spid="_x0000_s1033"/>
    <customShpInfo spid="_x0000_s1036"/>
    <customShpInfo spid="_x0000_s1035"/>
    <customShpInfo spid="_x0000_s1038"/>
    <customShpInfo spid="_x0000_s1037"/>
    <customShpInfo spid="_x0000_s1040"/>
    <customShpInfo spid="_x0000_s1039"/>
    <customShpInfo spid="_x0000_s1042"/>
    <customShpInfo spid="_x0000_s1041"/>
    <customShpInfo spid="_x0000_s1043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0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44"/>
    <customShpInfo spid="_x0000_s1177"/>
    <customShpInfo spid="_x0000_s1176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178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50"/>
    <customShpInfo spid="_x0000_s1297"/>
    <customShpInfo spid="_x0000_s1296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305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20"/>
    <customShpInfo spid="_x0000_s1321"/>
    <customShpInfo spid="_x0000_s1322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298"/>
    <customShpInfo spid="_x0000_s1332"/>
    <customShpInfo spid="_x0000_s1331"/>
    <customShpInfo spid="_x0000_s1334"/>
    <customShpInfo spid="_x0000_s1333"/>
    <customShpInfo spid="_x0000_s1336"/>
    <customShpInfo spid="_x0000_s1335"/>
    <customShpInfo spid="_x0000_s1338"/>
    <customShpInfo spid="_x0000_s1337"/>
    <customShpInfo spid="_x0000_s1340"/>
    <customShpInfo spid="_x0000_s1339"/>
    <customShpInfo spid="_x0000_s1342"/>
    <customShpInfo spid="_x0000_s1341"/>
    <customShpInfo spid="_x0000_s1344"/>
    <customShpInfo spid="_x0000_s1343"/>
    <customShpInfo spid="_x0000_s1346"/>
    <customShpInfo spid="_x0000_s1347"/>
    <customShpInfo spid="_x0000_s1348"/>
    <customShpInfo spid="_x0000_s1349"/>
    <customShpInfo spid="_x0000_s1350"/>
    <customShpInfo spid="_x0000_s1351"/>
    <customShpInfo spid="_x0000_s1352"/>
    <customShpInfo spid="_x0000_s1353"/>
    <customShpInfo spid="_x0000_s1354"/>
    <customShpInfo spid="_x0000_s1355"/>
    <customShpInfo spid="_x0000_s1356"/>
    <customShpInfo spid="_x0000_s1357"/>
    <customShpInfo spid="_x0000_s1358"/>
    <customShpInfo spid="_x0000_s1359"/>
    <customShpInfo spid="_x0000_s1360"/>
    <customShpInfo spid="_x0000_s1361"/>
    <customShpInfo spid="_x0000_s1362"/>
    <customShpInfo spid="_x0000_s1363"/>
    <customShpInfo spid="_x0000_s1364"/>
    <customShpInfo spid="_x0000_s1365"/>
    <customShpInfo spid="_x0000_s1366"/>
    <customShpInfo spid="_x0000_s1367"/>
    <customShpInfo spid="_x0000_s1368"/>
    <customShpInfo spid="_x0000_s1369"/>
    <customShpInfo spid="_x0000_s1370"/>
    <customShpInfo spid="_x0000_s1371"/>
    <customShpInfo spid="_x0000_s1372"/>
    <customShpInfo spid="_x0000_s1373"/>
    <customShpInfo spid="_x0000_s1374"/>
    <customShpInfo spid="_x0000_s1375"/>
    <customShpInfo spid="_x0000_s1376"/>
    <customShpInfo spid="_x0000_s1377"/>
    <customShpInfo spid="_x0000_s1378"/>
    <customShpInfo spid="_x0000_s1379"/>
    <customShpInfo spid="_x0000_s1380"/>
    <customShpInfo spid="_x0000_s1381"/>
    <customShpInfo spid="_x0000_s1382"/>
    <customShpInfo spid="_x0000_s1383"/>
    <customShpInfo spid="_x0000_s1384"/>
    <customShpInfo spid="_x0000_s1385"/>
    <customShpInfo spid="_x0000_s1386"/>
    <customShpInfo spid="_x0000_s1387"/>
    <customShpInfo spid="_x0000_s1388"/>
    <customShpInfo spid="_x0000_s1389"/>
    <customShpInfo spid="_x0000_s1390"/>
    <customShpInfo spid="_x0000_s1391"/>
    <customShpInfo spid="_x0000_s1392"/>
    <customShpInfo spid="_x0000_s1393"/>
    <customShpInfo spid="_x0000_s1394"/>
    <customShpInfo spid="_x0000_s1395"/>
    <customShpInfo spid="_x0000_s1396"/>
    <customShpInfo spid="_x0000_s1397"/>
    <customShpInfo spid="_x0000_s1398"/>
    <customShpInfo spid="_x0000_s1399"/>
    <customShpInfo spid="_x0000_s1400"/>
    <customShpInfo spid="_x0000_s1401"/>
    <customShpInfo spid="_x0000_s1402"/>
    <customShpInfo spid="_x0000_s1403"/>
    <customShpInfo spid="_x0000_s1404"/>
    <customShpInfo spid="_x0000_s1405"/>
    <customShpInfo spid="_x0000_s1406"/>
    <customShpInfo spid="_x0000_s1407"/>
    <customShpInfo spid="_x0000_s1408"/>
    <customShpInfo spid="_x0000_s1409"/>
    <customShpInfo spid="_x0000_s1410"/>
    <customShpInfo spid="_x0000_s1411"/>
    <customShpInfo spid="_x0000_s1412"/>
    <customShpInfo spid="_x0000_s1413"/>
    <customShpInfo spid="_x0000_s1414"/>
    <customShpInfo spid="_x0000_s1415"/>
    <customShpInfo spid="_x0000_s1416"/>
    <customShpInfo spid="_x0000_s1417"/>
    <customShpInfo spid="_x0000_s1418"/>
    <customShpInfo spid="_x0000_s1419"/>
    <customShpInfo spid="_x0000_s1420"/>
    <customShpInfo spid="_x0000_s1421"/>
    <customShpInfo spid="_x0000_s1422"/>
    <customShpInfo spid="_x0000_s1423"/>
    <customShpInfo spid="_x0000_s1424"/>
    <customShpInfo spid="_x0000_s1425"/>
    <customShpInfo spid="_x0000_s1426"/>
    <customShpInfo spid="_x0000_s1427"/>
    <customShpInfo spid="_x0000_s1428"/>
    <customShpInfo spid="_x0000_s1429"/>
    <customShpInfo spid="_x0000_s1430"/>
    <customShpInfo spid="_x0000_s1431"/>
    <customShpInfo spid="_x0000_s1432"/>
    <customShpInfo spid="_x0000_s1433"/>
    <customShpInfo spid="_x0000_s1434"/>
    <customShpInfo spid="_x0000_s1435"/>
    <customShpInfo spid="_x0000_s1436"/>
    <customShpInfo spid="_x0000_s1437"/>
    <customShpInfo spid="_x0000_s1438"/>
    <customShpInfo spid="_x0000_s1439"/>
    <customShpInfo spid="_x0000_s1440"/>
    <customShpInfo spid="_x0000_s1441"/>
    <customShpInfo spid="_x0000_s1442"/>
    <customShpInfo spid="_x0000_s1443"/>
    <customShpInfo spid="_x0000_s1444"/>
    <customShpInfo spid="_x0000_s1445"/>
    <customShpInfo spid="_x0000_s1446"/>
    <customShpInfo spid="_x0000_s1447"/>
    <customShpInfo spid="_x0000_s1448"/>
    <customShpInfo spid="_x0000_s1449"/>
    <customShpInfo spid="_x0000_s1450"/>
    <customShpInfo spid="_x0000_s1451"/>
    <customShpInfo spid="_x0000_s1452"/>
    <customShpInfo spid="_x0000_s1453"/>
    <customShpInfo spid="_x0000_s1454"/>
    <customShpInfo spid="_x0000_s1455"/>
    <customShpInfo spid="_x0000_s1456"/>
    <customShpInfo spid="_x0000_s1457"/>
    <customShpInfo spid="_x0000_s1458"/>
    <customShpInfo spid="_x0000_s1459"/>
    <customShpInfo spid="_x0000_s1460"/>
    <customShpInfo spid="_x0000_s1461"/>
    <customShpInfo spid="_x0000_s1462"/>
    <customShpInfo spid="_x0000_s1463"/>
    <customShpInfo spid="_x0000_s1464"/>
    <customShpInfo spid="_x0000_s1465"/>
    <customShpInfo spid="_x0000_s1466"/>
    <customShpInfo spid="_x0000_s1467"/>
    <customShpInfo spid="_x0000_s1468"/>
    <customShpInfo spid="_x0000_s1469"/>
    <customShpInfo spid="_x0000_s1470"/>
    <customShpInfo spid="_x0000_s1471"/>
    <customShpInfo spid="_x0000_s1472"/>
    <customShpInfo spid="_x0000_s1473"/>
    <customShpInfo spid="_x0000_s1474"/>
    <customShpInfo spid="_x0000_s1475"/>
    <customShpInfo spid="_x0000_s1476"/>
    <customShpInfo spid="_x0000_s1477"/>
    <customShpInfo spid="_x0000_s1478"/>
    <customShpInfo spid="_x0000_s1479"/>
    <customShpInfo spid="_x0000_s1480"/>
    <customShpInfo spid="_x0000_s1481"/>
    <customShpInfo spid="_x0000_s1482"/>
    <customShpInfo spid="_x0000_s1483"/>
    <customShpInfo spid="_x0000_s1484"/>
    <customShpInfo spid="_x0000_s1485"/>
    <customShpInfo spid="_x0000_s1486"/>
    <customShpInfo spid="_x0000_s1487"/>
    <customShpInfo spid="_x0000_s1488"/>
    <customShpInfo spid="_x0000_s1489"/>
    <customShpInfo spid="_x0000_s1490"/>
    <customShpInfo spid="_x0000_s1491"/>
    <customShpInfo spid="_x0000_s1492"/>
    <customShpInfo spid="_x0000_s1493"/>
    <customShpInfo spid="_x0000_s1494"/>
    <customShpInfo spid="_x0000_s1495"/>
    <customShpInfo spid="_x0000_s1496"/>
    <customShpInfo spid="_x0000_s1497"/>
    <customShpInfo spid="_x0000_s1498"/>
    <customShpInfo spid="_x0000_s1499"/>
    <customShpInfo spid="_x0000_s1500"/>
    <customShpInfo spid="_x0000_s1501"/>
    <customShpInfo spid="_x0000_s1502"/>
    <customShpInfo spid="_x0000_s1503"/>
    <customShpInfo spid="_x0000_s1504"/>
    <customShpInfo spid="_x0000_s1505"/>
    <customShpInfo spid="_x0000_s1506"/>
    <customShpInfo spid="_x0000_s1507"/>
    <customShpInfo spid="_x0000_s1508"/>
    <customShpInfo spid="_x0000_s1509"/>
    <customShpInfo spid="_x0000_s1510"/>
    <customShpInfo spid="_x0000_s1511"/>
    <customShpInfo spid="_x0000_s1512"/>
    <customShpInfo spid="_x0000_s1513"/>
    <customShpInfo spid="_x0000_s1514"/>
    <customShpInfo spid="_x0000_s1515"/>
    <customShpInfo spid="_x0000_s1516"/>
    <customShpInfo spid="_x0000_s1517"/>
    <customShpInfo spid="_x0000_s1518"/>
    <customShpInfo spid="_x0000_s1519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27"/>
    <customShpInfo spid="_x0000_s1528"/>
    <customShpInfo spid="_x0000_s1529"/>
    <customShpInfo spid="_x0000_s1530"/>
    <customShpInfo spid="_x0000_s1531"/>
    <customShpInfo spid="_x0000_s1532"/>
    <customShpInfo spid="_x0000_s1533"/>
    <customShpInfo spid="_x0000_s1534"/>
    <customShpInfo spid="_x0000_s1535"/>
    <customShpInfo spid="_x0000_s1536"/>
    <customShpInfo spid="_x0000_s1537"/>
    <customShpInfo spid="_x0000_s1538"/>
    <customShpInfo spid="_x0000_s1539"/>
    <customShpInfo spid="_x0000_s1540"/>
    <customShpInfo spid="_x0000_s1541"/>
    <customShpInfo spid="_x0000_s1542"/>
    <customShpInfo spid="_x0000_s1543"/>
    <customShpInfo spid="_x0000_s1544"/>
    <customShpInfo spid="_x0000_s1545"/>
    <customShpInfo spid="_x0000_s1546"/>
    <customShpInfo spid="_x0000_s1547"/>
    <customShpInfo spid="_x0000_s1548"/>
    <customShpInfo spid="_x0000_s1549"/>
    <customShpInfo spid="_x0000_s1550"/>
    <customShpInfo spid="_x0000_s1551"/>
    <customShpInfo spid="_x0000_s1552"/>
    <customShpInfo spid="_x0000_s1553"/>
    <customShpInfo spid="_x0000_s1554"/>
    <customShpInfo spid="_x0000_s1555"/>
    <customShpInfo spid="_x0000_s1556"/>
    <customShpInfo spid="_x0000_s1557"/>
    <customShpInfo spid="_x0000_s1558"/>
    <customShpInfo spid="_x0000_s1559"/>
    <customShpInfo spid="_x0000_s1560"/>
    <customShpInfo spid="_x0000_s1561"/>
    <customShpInfo spid="_x0000_s1562"/>
    <customShpInfo spid="_x0000_s1563"/>
    <customShpInfo spid="_x0000_s1564"/>
    <customShpInfo spid="_x0000_s1565"/>
    <customShpInfo spid="_x0000_s1566"/>
    <customShpInfo spid="_x0000_s1567"/>
    <customShpInfo spid="_x0000_s1568"/>
    <customShpInfo spid="_x0000_s1569"/>
    <customShpInfo spid="_x0000_s1570"/>
    <customShpInfo spid="_x0000_s1571"/>
    <customShpInfo spid="_x0000_s1572"/>
    <customShpInfo spid="_x0000_s1573"/>
    <customShpInfo spid="_x0000_s1574"/>
    <customShpInfo spid="_x0000_s1575"/>
    <customShpInfo spid="_x0000_s1576"/>
    <customShpInfo spid="_x0000_s1577"/>
    <customShpInfo spid="_x0000_s1578"/>
    <customShpInfo spid="_x0000_s1579"/>
    <customShpInfo spid="_x0000_s1580"/>
    <customShpInfo spid="_x0000_s1581"/>
    <customShpInfo spid="_x0000_s1582"/>
    <customShpInfo spid="_x0000_s1583"/>
    <customShpInfo spid="_x0000_s1584"/>
    <customShpInfo spid="_x0000_s1585"/>
    <customShpInfo spid="_x0000_s1586"/>
    <customShpInfo spid="_x0000_s1587"/>
    <customShpInfo spid="_x0000_s1588"/>
    <customShpInfo spid="_x0000_s1589"/>
    <customShpInfo spid="_x0000_s1590"/>
    <customShpInfo spid="_x0000_s1591"/>
    <customShpInfo spid="_x0000_s1592"/>
    <customShpInfo spid="_x0000_s1593"/>
    <customShpInfo spid="_x0000_s1594"/>
    <customShpInfo spid="_x0000_s1595"/>
    <customShpInfo spid="_x0000_s1596"/>
    <customShpInfo spid="_x0000_s1597"/>
    <customShpInfo spid="_x0000_s1598"/>
    <customShpInfo spid="_x0000_s1599"/>
    <customShpInfo spid="_x0000_s1600"/>
    <customShpInfo spid="_x0000_s1601"/>
    <customShpInfo spid="_x0000_s1602"/>
    <customShpInfo spid="_x0000_s1603"/>
    <customShpInfo spid="_x0000_s1604"/>
    <customShpInfo spid="_x0000_s1605"/>
    <customShpInfo spid="_x0000_s1606"/>
    <customShpInfo spid="_x0000_s1607"/>
    <customShpInfo spid="_x0000_s1608"/>
    <customShpInfo spid="_x0000_s1609"/>
    <customShpInfo spid="_x0000_s1610"/>
    <customShpInfo spid="_x0000_s1611"/>
    <customShpInfo spid="_x0000_s1612"/>
    <customShpInfo spid="_x0000_s1613"/>
    <customShpInfo spid="_x0000_s1614"/>
    <customShpInfo spid="_x0000_s1615"/>
    <customShpInfo spid="_x0000_s1616"/>
    <customShpInfo spid="_x0000_s1617"/>
    <customShpInfo spid="_x0000_s1618"/>
    <customShpInfo spid="_x0000_s1619"/>
    <customShpInfo spid="_x0000_s1620"/>
    <customShpInfo spid="_x0000_s1621"/>
    <customShpInfo spid="_x0000_s1622"/>
    <customShpInfo spid="_x0000_s1623"/>
    <customShpInfo spid="_x0000_s1624"/>
    <customShpInfo spid="_x0000_s1625"/>
    <customShpInfo spid="_x0000_s1626"/>
    <customShpInfo spid="_x0000_s1627"/>
    <customShpInfo spid="_x0000_s1628"/>
    <customShpInfo spid="_x0000_s1629"/>
    <customShpInfo spid="_x0000_s1630"/>
    <customShpInfo spid="_x0000_s1631"/>
    <customShpInfo spid="_x0000_s1632"/>
    <customShpInfo spid="_x0000_s1633"/>
    <customShpInfo spid="_x0000_s1634"/>
    <customShpInfo spid="_x0000_s1635"/>
    <customShpInfo spid="_x0000_s1636"/>
    <customShpInfo spid="_x0000_s1637"/>
    <customShpInfo spid="_x0000_s1638"/>
    <customShpInfo spid="_x0000_s1639"/>
    <customShpInfo spid="_x0000_s1640"/>
    <customShpInfo spid="_x0000_s1641"/>
    <customShpInfo spid="_x0000_s1642"/>
    <customShpInfo spid="_x0000_s1643"/>
    <customShpInfo spid="_x0000_s1644"/>
    <customShpInfo spid="_x0000_s1645"/>
    <customShpInfo spid="_x0000_s1646"/>
    <customShpInfo spid="_x0000_s1647"/>
    <customShpInfo spid="_x0000_s1648"/>
    <customShpInfo spid="_x0000_s1649"/>
    <customShpInfo spid="_x0000_s1650"/>
    <customShpInfo spid="_x0000_s1651"/>
    <customShpInfo spid="_x0000_s1652"/>
    <customShpInfo spid="_x0000_s1653"/>
    <customShpInfo spid="_x0000_s1654"/>
    <customShpInfo spid="_x0000_s1655"/>
    <customShpInfo spid="_x0000_s1656"/>
    <customShpInfo spid="_x0000_s1657"/>
    <customShpInfo spid="_x0000_s1658"/>
    <customShpInfo spid="_x0000_s1659"/>
    <customShpInfo spid="_x0000_s1660"/>
    <customShpInfo spid="_x0000_s1661"/>
    <customShpInfo spid="_x0000_s1662"/>
    <customShpInfo spid="_x0000_s1663"/>
    <customShpInfo spid="_x0000_s1664"/>
    <customShpInfo spid="_x0000_s1665"/>
    <customShpInfo spid="_x0000_s1666"/>
    <customShpInfo spid="_x0000_s1667"/>
    <customShpInfo spid="_x0000_s1668"/>
    <customShpInfo spid="_x0000_s1669"/>
    <customShpInfo spid="_x0000_s1670"/>
    <customShpInfo spid="_x0000_s1671"/>
    <customShpInfo spid="_x0000_s1672"/>
    <customShpInfo spid="_x0000_s1673"/>
    <customShpInfo spid="_x0000_s1674"/>
    <customShpInfo spid="_x0000_s1675"/>
    <customShpInfo spid="_x0000_s1676"/>
    <customShpInfo spid="_x0000_s1677"/>
    <customShpInfo spid="_x0000_s1678"/>
    <customShpInfo spid="_x0000_s1679"/>
    <customShpInfo spid="_x0000_s1345"/>
    <customShpInfo spid="_x0000_s1681"/>
    <customShpInfo spid="_x0000_s168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9DCDF0-91D5-4E13-83C2-8A013044F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10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creator>Yuan Shijin</dc:creator>
  <cp:lastModifiedBy>Neo</cp:lastModifiedBy>
  <cp:revision>24</cp:revision>
  <dcterms:created xsi:type="dcterms:W3CDTF">2022-08-03T09:31:00Z</dcterms:created>
  <dcterms:modified xsi:type="dcterms:W3CDTF">2022-09-02T09:05:00Z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2022-05-21T00:00:00Z</vt:filetime>
  </property>
  <property fmtid="{D5CDD505-2E9C-101B-9397-08002B2CF9AE}" pid="3" name="Creator">
    <vt:lpwstr>Acrobat PDFMaker 22 Word 版</vt:lpwstr>
  </property>
  <property fmtid="{D5CDD505-2E9C-101B-9397-08002B2CF9AE}" pid="4" name="LastSaved">
    <vt:filetime>2022-08-03T00:00:00Z</vt:filetime>
  </property>
  <property fmtid="{D5CDD505-2E9C-101B-9397-08002B2CF9AE}" pid="5" name="KSOProductBuildVer">
    <vt:lpwstr>2052-11.1.0.11875</vt:lpwstr>
  </property>
  <property fmtid="{D5CDD505-2E9C-101B-9397-08002B2CF9AE}" pid="6" name="ICV">
    <vt:lpwstr>EB3EC257F67C4995978550CD5AB5F1C8</vt:lpwstr>
  </property>
</Properties>
</file>